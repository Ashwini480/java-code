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7A3A0" w14:textId="77777777" w:rsidR="00191C5F" w:rsidRDefault="00EF68F5">
      <w:pPr>
        <w:pStyle w:val="Title"/>
        <w:pBdr>
          <w:top w:val="single" w:sz="4" w:space="0" w:color="auto"/>
          <w:bottom w:val="single" w:sz="4" w:space="4" w:color="auto"/>
          <w:right w:val="single" w:sz="4" w:space="0" w:color="auto"/>
          <w:between w:val="single" w:sz="4" w:space="0" w:color="auto"/>
        </w:pBdr>
      </w:pPr>
      <w:r>
        <w:t>Java Basics &amp; OOPs Assignment Questions</w:t>
      </w:r>
    </w:p>
    <w:p w14:paraId="62CCEF2A" w14:textId="77777777" w:rsidR="00191C5F" w:rsidRDefault="00EF68F5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1. Java Basics</w:t>
      </w:r>
    </w:p>
    <w:p w14:paraId="6B00076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</w:rPr>
        <w:t xml:space="preserve">1. </w:t>
      </w:r>
      <w:r>
        <w:rPr>
          <w:rFonts w:ascii="Calibri" w:hAnsi="Calibri" w:cs="Calibri"/>
          <w:b/>
          <w:bCs/>
          <w:sz w:val="24"/>
          <w:szCs w:val="24"/>
        </w:rPr>
        <w:t>What is Java? Explain its features.</w:t>
      </w:r>
    </w:p>
    <w:p w14:paraId="7B280E5E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Style w:val="Strong"/>
          <w:rFonts w:ascii="Calibri" w:eastAsia="SimSun" w:hAnsi="Calibri" w:cs="Calibri"/>
          <w:b w:val="0"/>
          <w:bCs w:val="0"/>
        </w:rPr>
        <w:t>Java</w:t>
      </w:r>
      <w:r>
        <w:rPr>
          <w:rFonts w:ascii="Calibri" w:eastAsia="SimSun" w:hAnsi="Calibri" w:cs="Calibri"/>
        </w:rPr>
        <w:t xml:space="preserve"> is a </w:t>
      </w:r>
      <w:r>
        <w:rPr>
          <w:rStyle w:val="Strong"/>
          <w:rFonts w:ascii="Calibri" w:eastAsia="SimSun" w:hAnsi="Calibri" w:cs="Calibri"/>
          <w:b w:val="0"/>
          <w:bCs w:val="0"/>
        </w:rPr>
        <w:t>popular programming language</w:t>
      </w:r>
      <w:r>
        <w:rPr>
          <w:rFonts w:ascii="Calibri" w:eastAsia="SimSun" w:hAnsi="Calibri" w:cs="Calibri"/>
        </w:rPr>
        <w:t xml:space="preserve"> used to create software like apps, games, websites, and even smart devices.</w:t>
      </w:r>
    </w:p>
    <w:p w14:paraId="4ABC2F59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lang w:val="en-IN"/>
        </w:rPr>
      </w:pPr>
      <w:r>
        <w:rPr>
          <w:rFonts w:ascii="Calibri" w:eastAsia="SimSun" w:hAnsi="Calibri" w:cs="Calibri"/>
          <w:lang w:val="en-IN"/>
        </w:rPr>
        <w:t>Features:</w:t>
      </w:r>
    </w:p>
    <w:p w14:paraId="30714545" w14:textId="77777777" w:rsidR="00191C5F" w:rsidRDefault="00EF68F5">
      <w:pPr>
        <w:pStyle w:val="ListNumber"/>
        <w:numPr>
          <w:ilvl w:val="0"/>
          <w:numId w:val="7"/>
        </w:numPr>
        <w:tabs>
          <w:tab w:val="clear" w:pos="420"/>
        </w:tabs>
        <w:rPr>
          <w:rFonts w:ascii="Calibri" w:eastAsia="SimSun" w:hAnsi="Calibri" w:cs="Calibri"/>
          <w:lang w:val="en-IN"/>
        </w:rPr>
      </w:pPr>
      <w:r>
        <w:rPr>
          <w:rFonts w:ascii="Calibri" w:eastAsia="SimSun" w:hAnsi="Calibri" w:cs="Calibri"/>
          <w:b/>
          <w:bCs/>
          <w:lang w:val="en-IN"/>
        </w:rPr>
        <w:t>Simple:</w:t>
      </w:r>
      <w:r>
        <w:rPr>
          <w:rFonts w:ascii="Calibri" w:eastAsia="SimSun" w:hAnsi="Calibri" w:cs="Calibri"/>
        </w:rPr>
        <w:t>Java is easy to learn if you know basic programming. It has a clean and understandable syntax.</w:t>
      </w:r>
    </w:p>
    <w:p w14:paraId="047B3D0A" w14:textId="77777777" w:rsidR="00191C5F" w:rsidRDefault="00EF68F5">
      <w:pPr>
        <w:pStyle w:val="ListNumber"/>
        <w:numPr>
          <w:ilvl w:val="0"/>
          <w:numId w:val="7"/>
        </w:numPr>
        <w:tabs>
          <w:tab w:val="clear" w:pos="420"/>
        </w:tabs>
        <w:rPr>
          <w:rFonts w:ascii="Calibri" w:eastAsia="SimSun" w:hAnsi="Calibri" w:cs="Calibri"/>
          <w:lang w:val="en-IN"/>
        </w:rPr>
      </w:pPr>
      <w:r>
        <w:rPr>
          <w:rFonts w:ascii="Calibri" w:eastAsia="SimSun" w:hAnsi="Calibri" w:cs="Calibri"/>
          <w:b/>
          <w:bCs/>
          <w:lang w:val="en-IN"/>
        </w:rPr>
        <w:t>Object</w:t>
      </w:r>
      <w:r>
        <w:rPr>
          <w:rFonts w:ascii="Calibri" w:eastAsia="SimSun" w:hAnsi="Calibri" w:cs="Calibri"/>
          <w:lang w:val="en-IN"/>
        </w:rPr>
        <w:t>-Oriented:</w:t>
      </w:r>
      <w:r>
        <w:rPr>
          <w:rFonts w:ascii="Calibri" w:eastAsia="SimSun" w:hAnsi="Calibri" w:cs="Calibri"/>
        </w:rPr>
        <w:t>Java treats everything as an object (like real-world items), making the code organized and reusable.</w:t>
      </w:r>
    </w:p>
    <w:p w14:paraId="06E15B5D" w14:textId="77777777" w:rsidR="00191C5F" w:rsidRDefault="00EF68F5">
      <w:pPr>
        <w:pStyle w:val="ListNumber"/>
        <w:numPr>
          <w:ilvl w:val="0"/>
          <w:numId w:val="7"/>
        </w:numPr>
        <w:tabs>
          <w:tab w:val="clear" w:pos="420"/>
        </w:tabs>
        <w:rPr>
          <w:rFonts w:ascii="Calibri" w:eastAsia="SimSun" w:hAnsi="Calibri" w:cs="Calibri"/>
          <w:lang w:val="en-IN"/>
        </w:rPr>
      </w:pPr>
      <w:r>
        <w:rPr>
          <w:rFonts w:ascii="Calibri" w:eastAsia="SimSun" w:hAnsi="Calibri" w:cs="Calibri"/>
          <w:b/>
          <w:bCs/>
          <w:lang w:val="en-IN"/>
        </w:rPr>
        <w:t>Secure</w:t>
      </w:r>
      <w:r>
        <w:rPr>
          <w:rFonts w:ascii="Calibri" w:eastAsia="SimSun" w:hAnsi="Calibri" w:cs="Calibri"/>
          <w:lang w:val="en-IN"/>
        </w:rPr>
        <w:t>:</w:t>
      </w:r>
      <w:r>
        <w:rPr>
          <w:rFonts w:ascii="Calibri" w:eastAsia="SimSun" w:hAnsi="Calibri" w:cs="Calibri"/>
        </w:rPr>
        <w:t>Java has built-in features to protect data and avoid viruses or hacking.</w:t>
      </w:r>
    </w:p>
    <w:p w14:paraId="0E7AB124" w14:textId="77777777" w:rsidR="00191C5F" w:rsidRDefault="00EF68F5">
      <w:pPr>
        <w:pStyle w:val="ListNumber"/>
        <w:numPr>
          <w:ilvl w:val="0"/>
          <w:numId w:val="7"/>
        </w:numPr>
        <w:tabs>
          <w:tab w:val="clear" w:pos="420"/>
        </w:tabs>
        <w:rPr>
          <w:rFonts w:ascii="Calibri" w:eastAsia="SimSun" w:hAnsi="Calibri" w:cs="Calibri"/>
          <w:lang w:val="en-IN"/>
        </w:rPr>
      </w:pPr>
      <w:r>
        <w:rPr>
          <w:rFonts w:ascii="Calibri" w:eastAsia="SimSun" w:hAnsi="Calibri" w:cs="Calibri"/>
          <w:b/>
          <w:bCs/>
          <w:lang w:val="en-IN"/>
        </w:rPr>
        <w:t>Multithreaded:</w:t>
      </w:r>
      <w:r>
        <w:rPr>
          <w:rFonts w:ascii="Calibri" w:eastAsia="SimSun" w:hAnsi="Calibri" w:cs="Calibri"/>
        </w:rPr>
        <w:t>Java can perform many tasks at the same time, like downloading while playing music</w:t>
      </w:r>
    </w:p>
    <w:p w14:paraId="13EA67F4" w14:textId="77777777" w:rsidR="00191C5F" w:rsidRDefault="00EF68F5">
      <w:pPr>
        <w:pStyle w:val="ListNumber"/>
        <w:numPr>
          <w:ilvl w:val="0"/>
          <w:numId w:val="7"/>
        </w:numPr>
        <w:tabs>
          <w:tab w:val="clear" w:pos="420"/>
        </w:tabs>
        <w:rPr>
          <w:rFonts w:ascii="Calibri" w:eastAsia="SimSun" w:hAnsi="Calibri" w:cs="Calibri"/>
          <w:lang w:val="en-IN"/>
        </w:rPr>
      </w:pPr>
      <w:r>
        <w:rPr>
          <w:rFonts w:ascii="Calibri" w:eastAsia="SimSun" w:hAnsi="Calibri" w:cs="Calibri"/>
          <w:b/>
          <w:bCs/>
          <w:lang w:val="en-IN"/>
        </w:rPr>
        <w:t>Dynamic:</w:t>
      </w:r>
      <w:r>
        <w:rPr>
          <w:rFonts w:ascii="Calibri" w:eastAsia="SimSun" w:hAnsi="Calibri" w:cs="Calibri"/>
          <w:lang w:val="en-IN"/>
        </w:rPr>
        <w:t xml:space="preserve">Java handles </w:t>
      </w:r>
      <w:r>
        <w:rPr>
          <w:rFonts w:ascii="Calibri" w:eastAsia="SimSun" w:hAnsi="Calibri" w:cs="Calibri"/>
          <w:lang w:val="en-IN"/>
        </w:rPr>
        <w:t>errors well and avoids crashes by checking code during both compile-time and run-time.</w:t>
      </w:r>
    </w:p>
    <w:p w14:paraId="22A2C61F" w14:textId="77777777" w:rsidR="00191C5F" w:rsidRDefault="00EF68F5">
      <w:pPr>
        <w:pStyle w:val="ListNumber"/>
        <w:numPr>
          <w:ilvl w:val="0"/>
          <w:numId w:val="7"/>
        </w:numPr>
        <w:tabs>
          <w:tab w:val="clear" w:pos="420"/>
        </w:tabs>
        <w:rPr>
          <w:rFonts w:ascii="Calibri" w:eastAsia="SimSun" w:hAnsi="Calibri" w:cs="Calibri"/>
          <w:lang w:val="en-IN"/>
        </w:rPr>
      </w:pPr>
      <w:r>
        <w:rPr>
          <w:rFonts w:ascii="Calibri" w:eastAsia="SimSun" w:hAnsi="Calibri" w:cs="Calibri"/>
          <w:b/>
          <w:bCs/>
          <w:lang w:val="en-IN"/>
        </w:rPr>
        <w:t>Distributed:</w:t>
      </w:r>
      <w:r>
        <w:rPr>
          <w:rFonts w:ascii="Calibri" w:eastAsia="SimSun" w:hAnsi="Calibri" w:cs="Calibri"/>
        </w:rPr>
        <w:t>Java supports networking easily – helpful in building apps that run on the internet or over networks.</w:t>
      </w:r>
    </w:p>
    <w:p w14:paraId="59975BDE" w14:textId="77777777" w:rsidR="00191C5F" w:rsidRDefault="00EF68F5">
      <w:pPr>
        <w:pStyle w:val="ListNumber"/>
        <w:numPr>
          <w:ilvl w:val="0"/>
          <w:numId w:val="7"/>
        </w:numPr>
        <w:tabs>
          <w:tab w:val="clear" w:pos="420"/>
        </w:tabs>
        <w:rPr>
          <w:rFonts w:ascii="Calibri" w:eastAsia="SimSun" w:hAnsi="Calibri" w:cs="Calibri"/>
          <w:lang w:val="en-IN"/>
        </w:rPr>
      </w:pPr>
      <w:r>
        <w:rPr>
          <w:rFonts w:ascii="Calibri" w:eastAsia="SimSun" w:hAnsi="Calibri" w:cs="Calibri"/>
          <w:b/>
          <w:bCs/>
          <w:lang w:val="en-IN"/>
        </w:rPr>
        <w:t>High Performance:</w:t>
      </w:r>
      <w:r>
        <w:rPr>
          <w:rFonts w:ascii="Calibri" w:eastAsia="SimSun" w:hAnsi="Calibri" w:cs="Calibri"/>
        </w:rPr>
        <w:t>Java is faster than many other languages because of its efficient code and Just-In-Time compiler.</w:t>
      </w:r>
    </w:p>
    <w:p w14:paraId="1EAC2DDD" w14:textId="77777777" w:rsidR="00191C5F" w:rsidRDefault="00EF68F5">
      <w:pPr>
        <w:pStyle w:val="ListNumber"/>
        <w:numPr>
          <w:ilvl w:val="0"/>
          <w:numId w:val="7"/>
        </w:numPr>
        <w:tabs>
          <w:tab w:val="clear" w:pos="420"/>
        </w:tabs>
        <w:rPr>
          <w:rFonts w:ascii="Calibri" w:eastAsia="SimSun" w:hAnsi="Calibri" w:cs="Calibri"/>
          <w:lang w:val="en-IN"/>
        </w:rPr>
      </w:pPr>
      <w:r>
        <w:rPr>
          <w:rFonts w:ascii="Calibri" w:eastAsia="SimSun" w:hAnsi="Calibri" w:cs="Calibri"/>
          <w:b/>
          <w:bCs/>
          <w:lang w:val="en-IN"/>
        </w:rPr>
        <w:t>Robust:</w:t>
      </w:r>
      <w:r>
        <w:rPr>
          <w:rFonts w:ascii="Calibri" w:eastAsia="SimSun" w:hAnsi="Calibri" w:cs="Calibri"/>
        </w:rPr>
        <w:t>Java handles errors well and avoids crashes by checking code during both compile-time and run-time.</w:t>
      </w:r>
    </w:p>
    <w:p w14:paraId="4E68456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eastAsia="SimSun" w:hAnsi="Calibri" w:cs="Calibri"/>
          <w:lang w:val="en-IN"/>
        </w:rPr>
        <w:t xml:space="preserve">   ----------------------------------------------------------------------------------------------------------------------------------------------------------------------------------------------</w:t>
      </w:r>
    </w:p>
    <w:p w14:paraId="113C9E7A" w14:textId="77777777" w:rsidR="00191C5F" w:rsidRDefault="00191C5F">
      <w:pPr>
        <w:pStyle w:val="ListNumber"/>
        <w:numPr>
          <w:ilvl w:val="0"/>
          <w:numId w:val="0"/>
        </w:numPr>
      </w:pPr>
    </w:p>
    <w:p w14:paraId="5D98580E" w14:textId="77777777" w:rsidR="00191C5F" w:rsidRDefault="00EF68F5">
      <w:pPr>
        <w:pStyle w:val="ListNumber"/>
        <w:numPr>
          <w:ilvl w:val="0"/>
          <w:numId w:val="0"/>
        </w:numPr>
        <w:rPr>
          <w:b/>
          <w:bCs/>
        </w:rPr>
      </w:pPr>
      <w:r>
        <w:rPr>
          <w:b/>
          <w:bCs/>
          <w:lang w:val="en-IN"/>
        </w:rPr>
        <w:t>2.</w:t>
      </w:r>
      <w:r>
        <w:rPr>
          <w:b/>
          <w:bCs/>
          <w:sz w:val="24"/>
          <w:szCs w:val="24"/>
        </w:rPr>
        <w:t xml:space="preserve"> Explain the Java program execution proces</w:t>
      </w:r>
      <w:r>
        <w:rPr>
          <w:b/>
          <w:bCs/>
        </w:rPr>
        <w:t>s.</w:t>
      </w:r>
    </w:p>
    <w:p w14:paraId="3876F198" w14:textId="77777777" w:rsidR="00191C5F" w:rsidRDefault="00EF68F5">
      <w:pPr>
        <w:pStyle w:val="ListNumber"/>
        <w:numPr>
          <w:ilvl w:val="0"/>
          <w:numId w:val="8"/>
        </w:numPr>
        <w:rPr>
          <w:rFonts w:asciiTheme="majorHAnsi" w:eastAsia="SimSun" w:hAnsiTheme="majorHAnsi" w:cs="SimSun"/>
        </w:rPr>
      </w:pPr>
      <w:r>
        <w:rPr>
          <w:rFonts w:asciiTheme="majorHAnsi" w:eastAsia="SimSun" w:hAnsiTheme="majorHAnsi" w:cs="SimSun"/>
        </w:rPr>
        <w:t>Install JDK (Java Development Kit)</w:t>
      </w:r>
    </w:p>
    <w:p w14:paraId="461F2C42" w14:textId="77777777" w:rsidR="00191C5F" w:rsidRDefault="00EF68F5">
      <w:pPr>
        <w:pStyle w:val="ListNumber"/>
        <w:numPr>
          <w:ilvl w:val="0"/>
          <w:numId w:val="8"/>
        </w:numPr>
        <w:rPr>
          <w:rFonts w:asciiTheme="majorHAnsi" w:eastAsia="SimSun" w:hAnsiTheme="majorHAnsi" w:cs="SimSun"/>
        </w:rPr>
      </w:pPr>
      <w:r>
        <w:rPr>
          <w:rFonts w:asciiTheme="majorHAnsi" w:eastAsia="SimSun" w:hAnsiTheme="majorHAnsi" w:cs="SimSun"/>
        </w:rPr>
        <w:t>Write the Java Program (.java file)</w:t>
      </w:r>
    </w:p>
    <w:p w14:paraId="34F1CA3A" w14:textId="77777777" w:rsidR="00191C5F" w:rsidRDefault="00EF68F5">
      <w:pPr>
        <w:pStyle w:val="ListNumber"/>
        <w:numPr>
          <w:ilvl w:val="0"/>
          <w:numId w:val="8"/>
        </w:numPr>
        <w:rPr>
          <w:rStyle w:val="HTMLCode"/>
          <w:rFonts w:asciiTheme="majorHAnsi" w:eastAsia="SimSun" w:hAnsiTheme="majorHAnsi" w:cs="SimSun"/>
          <w:sz w:val="22"/>
          <w:szCs w:val="22"/>
        </w:rPr>
      </w:pPr>
      <w:r>
        <w:rPr>
          <w:rFonts w:asciiTheme="majorHAnsi" w:eastAsia="SimSun" w:hAnsiTheme="majorHAnsi" w:cs="SimSun"/>
        </w:rPr>
        <w:t xml:space="preserve">Compile the Program using </w:t>
      </w:r>
      <w:r>
        <w:rPr>
          <w:rStyle w:val="HTMLCode"/>
          <w:rFonts w:asciiTheme="majorHAnsi" w:eastAsia="SimSun" w:hAnsiTheme="majorHAnsi" w:cs="SimSun"/>
          <w:sz w:val="22"/>
          <w:szCs w:val="22"/>
        </w:rPr>
        <w:t>java</w:t>
      </w:r>
    </w:p>
    <w:p w14:paraId="3AE7DC47" w14:textId="77777777" w:rsidR="00191C5F" w:rsidRDefault="00EF68F5">
      <w:pPr>
        <w:pStyle w:val="ListNumber"/>
        <w:numPr>
          <w:ilvl w:val="0"/>
          <w:numId w:val="8"/>
        </w:numPr>
        <w:rPr>
          <w:rStyle w:val="HTMLCode"/>
          <w:rFonts w:asciiTheme="majorHAnsi" w:eastAsia="SimSun" w:hAnsiTheme="majorHAnsi" w:cs="SimSun"/>
          <w:sz w:val="22"/>
          <w:szCs w:val="22"/>
        </w:rPr>
      </w:pPr>
      <w:r>
        <w:rPr>
          <w:rFonts w:asciiTheme="majorHAnsi" w:eastAsia="SimSun" w:hAnsiTheme="majorHAnsi" w:cs="SimSun"/>
        </w:rPr>
        <w:t xml:space="preserve">Run the Program using </w:t>
      </w:r>
      <w:r>
        <w:rPr>
          <w:rStyle w:val="HTMLCode"/>
          <w:rFonts w:asciiTheme="majorHAnsi" w:eastAsia="SimSun" w:hAnsiTheme="majorHAnsi" w:cs="SimSun"/>
          <w:sz w:val="22"/>
          <w:szCs w:val="22"/>
        </w:rPr>
        <w:t>java</w:t>
      </w:r>
    </w:p>
    <w:p w14:paraId="6BFA5506" w14:textId="77777777" w:rsidR="00191C5F" w:rsidRDefault="00EF68F5">
      <w:pPr>
        <w:pStyle w:val="ListNumber"/>
        <w:numPr>
          <w:ilvl w:val="0"/>
          <w:numId w:val="8"/>
        </w:numPr>
        <w:rPr>
          <w:rStyle w:val="HTMLCode"/>
          <w:rFonts w:asciiTheme="majorHAnsi" w:eastAsia="SimSun" w:hAnsiTheme="majorHAnsi" w:cs="SimSun"/>
          <w:sz w:val="22"/>
          <w:szCs w:val="22"/>
        </w:rPr>
      </w:pPr>
      <w:r>
        <w:rPr>
          <w:rFonts w:asciiTheme="majorHAnsi" w:eastAsia="SimSun" w:hAnsiTheme="majorHAnsi" w:cs="SimSun"/>
        </w:rPr>
        <w:t>View the Output on the screen</w:t>
      </w:r>
    </w:p>
    <w:p w14:paraId="7D9CC116" w14:textId="77777777" w:rsidR="00191C5F" w:rsidRDefault="00191C5F">
      <w:pPr>
        <w:pStyle w:val="ListNumber"/>
        <w:numPr>
          <w:ilvl w:val="0"/>
          <w:numId w:val="0"/>
        </w:numPr>
      </w:pPr>
    </w:p>
    <w:p w14:paraId="01A85737" w14:textId="77777777" w:rsidR="00191C5F" w:rsidRDefault="00EF68F5">
      <w:pPr>
        <w:pStyle w:val="ListNumber"/>
        <w:numPr>
          <w:ilvl w:val="0"/>
          <w:numId w:val="0"/>
        </w:num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---------------------------------------------------------------------------------------------------------------------------------------------------------------------------------</w:t>
      </w:r>
    </w:p>
    <w:p w14:paraId="322693F3" w14:textId="77777777" w:rsidR="00191C5F" w:rsidRDefault="00191C5F">
      <w:pPr>
        <w:pStyle w:val="ListNumber"/>
        <w:numPr>
          <w:ilvl w:val="0"/>
          <w:numId w:val="0"/>
        </w:numPr>
      </w:pPr>
    </w:p>
    <w:p w14:paraId="0D06A93F" w14:textId="77777777" w:rsidR="00191C5F" w:rsidRDefault="00191C5F">
      <w:pPr>
        <w:pStyle w:val="ListNumber"/>
        <w:numPr>
          <w:ilvl w:val="0"/>
          <w:numId w:val="0"/>
        </w:numPr>
      </w:pPr>
    </w:p>
    <w:p w14:paraId="53979E4E" w14:textId="77777777" w:rsidR="00191C5F" w:rsidRDefault="00EF68F5">
      <w:pPr>
        <w:pStyle w:val="ListNumber"/>
        <w:numPr>
          <w:ilvl w:val="0"/>
          <w:numId w:val="9"/>
        </w:numPr>
        <w:ind w:left="360"/>
      </w:pPr>
      <w:r>
        <w:rPr>
          <w:b/>
          <w:bCs/>
        </w:rPr>
        <w:t xml:space="preserve">Write a </w:t>
      </w:r>
      <w:r>
        <w:rPr>
          <w:b/>
          <w:bCs/>
        </w:rPr>
        <w:t>simple Java program to display 'Hello World'.</w:t>
      </w:r>
    </w:p>
    <w:p w14:paraId="7AA0F24F" w14:textId="77777777" w:rsidR="00191C5F" w:rsidRDefault="00191C5F">
      <w:pPr>
        <w:pStyle w:val="ListNumber"/>
        <w:numPr>
          <w:ilvl w:val="0"/>
          <w:numId w:val="0"/>
        </w:numPr>
      </w:pPr>
    </w:p>
    <w:p w14:paraId="0B7CAC4D" w14:textId="77777777" w:rsidR="00191C5F" w:rsidRDefault="00191C5F">
      <w:pPr>
        <w:pStyle w:val="ListNumber"/>
        <w:numPr>
          <w:ilvl w:val="0"/>
          <w:numId w:val="0"/>
        </w:numPr>
      </w:pPr>
    </w:p>
    <w:p w14:paraId="48EAB327" w14:textId="77777777" w:rsidR="00191C5F" w:rsidRDefault="00EF68F5">
      <w:pPr>
        <w:pStyle w:val="ListNumber"/>
        <w:numPr>
          <w:ilvl w:val="0"/>
          <w:numId w:val="0"/>
        </w:numPr>
      </w:pPr>
      <w:r>
        <w:t>public class HelloWorld {</w:t>
      </w:r>
    </w:p>
    <w:p w14:paraId="6EE7CD4F" w14:textId="77777777" w:rsidR="00191C5F" w:rsidRDefault="00EF68F5">
      <w:pPr>
        <w:pStyle w:val="ListNumber"/>
        <w:numPr>
          <w:ilvl w:val="0"/>
          <w:numId w:val="0"/>
        </w:numPr>
      </w:pPr>
      <w:r>
        <w:t xml:space="preserve">    public static void main(String[] args) {</w:t>
      </w:r>
    </w:p>
    <w:p w14:paraId="4DBC505A" w14:textId="77777777" w:rsidR="00191C5F" w:rsidRDefault="00EF68F5">
      <w:pPr>
        <w:pStyle w:val="ListNumber"/>
        <w:numPr>
          <w:ilvl w:val="0"/>
          <w:numId w:val="0"/>
        </w:numPr>
      </w:pPr>
      <w:r>
        <w:t xml:space="preserve">        System.out.println("Hello World");</w:t>
      </w:r>
    </w:p>
    <w:p w14:paraId="4C6361E3" w14:textId="77777777" w:rsidR="00191C5F" w:rsidRDefault="00EF68F5">
      <w:pPr>
        <w:pStyle w:val="ListNumber"/>
        <w:numPr>
          <w:ilvl w:val="0"/>
          <w:numId w:val="0"/>
        </w:numPr>
      </w:pPr>
      <w:r>
        <w:t xml:space="preserve">    }</w:t>
      </w:r>
    </w:p>
    <w:p w14:paraId="1BAF2F76" w14:textId="77777777" w:rsidR="00191C5F" w:rsidRDefault="00EF68F5">
      <w:pPr>
        <w:pStyle w:val="ListNumber"/>
        <w:numPr>
          <w:ilvl w:val="0"/>
          <w:numId w:val="0"/>
        </w:numPr>
      </w:pPr>
      <w:r>
        <w:t>}</w:t>
      </w:r>
    </w:p>
    <w:p w14:paraId="2ABC8E39" w14:textId="77777777" w:rsidR="00191C5F" w:rsidRDefault="00191C5F">
      <w:pPr>
        <w:pStyle w:val="ListNumber"/>
        <w:numPr>
          <w:ilvl w:val="0"/>
          <w:numId w:val="0"/>
        </w:numPr>
      </w:pPr>
    </w:p>
    <w:p w14:paraId="1EA8D7B5" w14:textId="77777777" w:rsidR="00191C5F" w:rsidRDefault="00EF68F5">
      <w:pPr>
        <w:pStyle w:val="ListNumber"/>
        <w:numPr>
          <w:ilvl w:val="0"/>
          <w:numId w:val="0"/>
        </w:numPr>
      </w:pPr>
      <w:r>
        <w:rPr>
          <w:noProof/>
        </w:rPr>
        <w:drawing>
          <wp:inline distT="0" distB="0" distL="114300" distR="114300" wp14:anchorId="4EEE1DD3" wp14:editId="1FFB1427">
            <wp:extent cx="1564640" cy="3962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7FAAB" w14:textId="77777777" w:rsidR="00191C5F" w:rsidRDefault="00EF68F5">
      <w:pPr>
        <w:pStyle w:val="ListNumber"/>
        <w:numPr>
          <w:ilvl w:val="0"/>
          <w:numId w:val="0"/>
        </w:num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---------------------------------------------------------------------------------------------------------------------------------------------------------------------------------</w:t>
      </w:r>
    </w:p>
    <w:p w14:paraId="060849A4" w14:textId="77777777" w:rsidR="00191C5F" w:rsidRDefault="00EF68F5">
      <w:pPr>
        <w:pStyle w:val="ListNumber"/>
        <w:numPr>
          <w:ilvl w:val="0"/>
          <w:numId w:val="9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What are data types in Java? List and explain them.</w:t>
      </w:r>
    </w:p>
    <w:p w14:paraId="06FDD20D" w14:textId="77777777" w:rsidR="00191C5F" w:rsidRDefault="00EF68F5">
      <w:pPr>
        <w:pStyle w:val="ListNumber"/>
        <w:numPr>
          <w:ilvl w:val="0"/>
          <w:numId w:val="10"/>
        </w:numPr>
        <w:tabs>
          <w:tab w:val="clear" w:pos="420"/>
        </w:tabs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Primitive Data Types</w:t>
      </w:r>
    </w:p>
    <w:p w14:paraId="526FFC69" w14:textId="77777777" w:rsidR="00191C5F" w:rsidRDefault="00EF68F5">
      <w:pPr>
        <w:pStyle w:val="ListNumber"/>
        <w:numPr>
          <w:ilvl w:val="0"/>
          <w:numId w:val="11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b/>
          <w:bCs/>
          <w:sz w:val="24"/>
          <w:szCs w:val="24"/>
        </w:rPr>
        <w:t>Byte</w:t>
      </w:r>
    </w:p>
    <w:p w14:paraId="2D33311F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The </w:t>
      </w:r>
      <w:r>
        <w:rPr>
          <w:rStyle w:val="HTMLCode"/>
          <w:rFonts w:ascii="Calibri" w:eastAsia="SimSun" w:hAnsi="Calibri" w:cs="Calibri"/>
          <w:sz w:val="24"/>
          <w:szCs w:val="24"/>
        </w:rPr>
        <w:t>byte</w:t>
      </w:r>
      <w:r>
        <w:rPr>
          <w:rFonts w:ascii="Calibri" w:eastAsia="SimSun" w:hAnsi="Calibri" w:cs="Calibri"/>
          <w:sz w:val="24"/>
          <w:szCs w:val="24"/>
        </w:rPr>
        <w:t xml:space="preserve"> data type is an 8-bit signed integer. It is used when you want to save memory in large arrays, especially in place of integers. It can store values from -128 to 127. It is mostly used in situations where memory savings are critical.</w:t>
      </w:r>
    </w:p>
    <w:p w14:paraId="1FF03819" w14:textId="77777777" w:rsidR="00191C5F" w:rsidRDefault="00EF68F5">
      <w:pPr>
        <w:pStyle w:val="ListNumber"/>
        <w:numPr>
          <w:ilvl w:val="0"/>
          <w:numId w:val="11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short</w:t>
      </w:r>
      <w:r>
        <w:rPr>
          <w:rFonts w:ascii="Calibri" w:hAnsi="Calibri" w:cs="Calibri"/>
        </w:rPr>
        <w:br/>
        <w:t xml:space="preserve">The </w:t>
      </w:r>
      <w:r>
        <w:rPr>
          <w:rStyle w:val="HTMLCode"/>
          <w:rFonts w:ascii="Calibri" w:hAnsi="Calibri" w:cs="Calibri"/>
        </w:rPr>
        <w:t>short</w:t>
      </w:r>
      <w:r>
        <w:rPr>
          <w:rFonts w:ascii="Calibri" w:hAnsi="Calibri" w:cs="Calibri"/>
        </w:rPr>
        <w:t xml:space="preserve"> data type is a 16-bit signed integer. It can hold values from -32,768 to 32,767. It is larger than a </w:t>
      </w:r>
      <w:r>
        <w:rPr>
          <w:rStyle w:val="HTMLCode"/>
          <w:rFonts w:ascii="Calibri" w:hAnsi="Calibri" w:cs="Calibri"/>
        </w:rPr>
        <w:t>byte</w:t>
      </w:r>
      <w:r>
        <w:rPr>
          <w:rFonts w:ascii="Calibri" w:hAnsi="Calibri" w:cs="Calibri"/>
        </w:rPr>
        <w:t xml:space="preserve"> but smaller than an </w:t>
      </w:r>
      <w:r>
        <w:rPr>
          <w:rStyle w:val="HTMLCode"/>
          <w:rFonts w:ascii="Calibri" w:hAnsi="Calibri" w:cs="Calibri"/>
        </w:rPr>
        <w:t>int</w:t>
      </w:r>
      <w:r>
        <w:rPr>
          <w:rFonts w:ascii="Calibri" w:hAnsi="Calibri" w:cs="Calibri"/>
        </w:rPr>
        <w:t xml:space="preserve">, and is used to save memory in applications where an </w:t>
      </w:r>
      <w:r>
        <w:rPr>
          <w:rStyle w:val="HTMLCode"/>
          <w:rFonts w:ascii="Calibri" w:hAnsi="Calibri" w:cs="Calibri"/>
        </w:rPr>
        <w:t>int</w:t>
      </w:r>
      <w:r>
        <w:rPr>
          <w:rFonts w:ascii="Calibri" w:hAnsi="Calibri" w:cs="Calibri"/>
        </w:rPr>
        <w:t xml:space="preserve"> is not needed.</w:t>
      </w:r>
    </w:p>
    <w:p w14:paraId="5DA4D5A5" w14:textId="77777777" w:rsidR="00191C5F" w:rsidRDefault="00EF68F5">
      <w:pPr>
        <w:pStyle w:val="ListNumber"/>
        <w:numPr>
          <w:ilvl w:val="0"/>
          <w:numId w:val="11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int</w:t>
      </w:r>
      <w:r>
        <w:rPr>
          <w:rFonts w:ascii="Calibri" w:hAnsi="Calibri" w:cs="Calibri"/>
        </w:rPr>
        <w:br/>
        <w:t xml:space="preserve">The </w:t>
      </w:r>
      <w:r>
        <w:rPr>
          <w:rStyle w:val="HTMLCode"/>
          <w:rFonts w:ascii="Calibri" w:hAnsi="Calibri" w:cs="Calibri"/>
        </w:rPr>
        <w:t>int</w:t>
      </w:r>
      <w:r>
        <w:rPr>
          <w:rFonts w:ascii="Calibri" w:hAnsi="Calibri" w:cs="Calibri"/>
        </w:rPr>
        <w:t xml:space="preserve"> data type is a 32-bit signed integer and is the most commonly used data type for numeric values. It can store a wide range of values from -2,147,483,648 to 2,147,483,647. It is the default data type for integer values unless memory optimization is needed.</w:t>
      </w:r>
    </w:p>
    <w:p w14:paraId="17A50E7C" w14:textId="77777777" w:rsidR="00191C5F" w:rsidRDefault="00EF68F5">
      <w:pPr>
        <w:pStyle w:val="ListNumber"/>
        <w:numPr>
          <w:ilvl w:val="0"/>
          <w:numId w:val="11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long</w:t>
      </w:r>
      <w:r>
        <w:rPr>
          <w:rFonts w:ascii="Calibri" w:hAnsi="Calibri" w:cs="Calibri"/>
        </w:rPr>
        <w:br/>
        <w:t xml:space="preserve">The </w:t>
      </w:r>
      <w:r>
        <w:rPr>
          <w:rStyle w:val="HTMLCode"/>
          <w:rFonts w:ascii="Calibri" w:hAnsi="Calibri" w:cs="Calibri"/>
        </w:rPr>
        <w:t>long</w:t>
      </w:r>
      <w:r>
        <w:rPr>
          <w:rFonts w:ascii="Calibri" w:hAnsi="Calibri" w:cs="Calibri"/>
        </w:rPr>
        <w:t xml:space="preserve"> data type is a 64-bit signed integer. It is used when a larger range of values than </w:t>
      </w:r>
      <w:r>
        <w:rPr>
          <w:rStyle w:val="HTMLCode"/>
          <w:rFonts w:ascii="Calibri" w:hAnsi="Calibri" w:cs="Calibri"/>
        </w:rPr>
        <w:t>int</w:t>
      </w:r>
      <w:r>
        <w:rPr>
          <w:rFonts w:ascii="Calibri" w:hAnsi="Calibri" w:cs="Calibri"/>
        </w:rPr>
        <w:t xml:space="preserve"> is required. It is ideal for big numbers like population counts, distance measurements, etc. When assigning a long value, an "L" is usually added to the end of the number.</w:t>
      </w:r>
    </w:p>
    <w:p w14:paraId="322961F8" w14:textId="77777777" w:rsidR="00191C5F" w:rsidRDefault="00EF68F5">
      <w:pPr>
        <w:pStyle w:val="ListNumber"/>
        <w:numPr>
          <w:ilvl w:val="0"/>
          <w:numId w:val="0"/>
        </w:numPr>
      </w:pPr>
      <w:r>
        <w:rPr>
          <w:rStyle w:val="Strong"/>
        </w:rPr>
        <w:lastRenderedPageBreak/>
        <w:t>5. float</w:t>
      </w:r>
      <w:r>
        <w:br/>
        <w:t xml:space="preserve">The </w:t>
      </w:r>
      <w:r>
        <w:rPr>
          <w:rStyle w:val="HTMLCode"/>
        </w:rPr>
        <w:t>float</w:t>
      </w:r>
      <w:r>
        <w:t xml:space="preserve"> data type is a 32-bit floating-point number used to store decimal values. It is less precise than a </w:t>
      </w:r>
      <w:r>
        <w:rPr>
          <w:rStyle w:val="HTMLCode"/>
        </w:rPr>
        <w:t>double</w:t>
      </w:r>
      <w:r>
        <w:t xml:space="preserve"> but consumes less memory. When using float, you should add an "f" or "F" at the end of the value.</w:t>
      </w:r>
    </w:p>
    <w:p w14:paraId="78A04666" w14:textId="77777777" w:rsidR="00191C5F" w:rsidRDefault="00EF68F5">
      <w:pPr>
        <w:pStyle w:val="NormalWeb"/>
        <w:rPr>
          <w:rFonts w:ascii="Calibri" w:hAnsi="Calibri" w:cs="Calibri"/>
        </w:rPr>
      </w:pPr>
      <w:r>
        <w:rPr>
          <w:rStyle w:val="Strong"/>
        </w:rPr>
        <w:t>6. double</w:t>
      </w:r>
      <w:r>
        <w:br/>
      </w:r>
      <w:r>
        <w:rPr>
          <w:rFonts w:ascii="Calibri" w:hAnsi="Calibri" w:cs="Calibri"/>
        </w:rPr>
        <w:t xml:space="preserve">The </w:t>
      </w:r>
      <w:r>
        <w:rPr>
          <w:rStyle w:val="HTMLCode"/>
          <w:rFonts w:ascii="Calibri" w:hAnsi="Calibri" w:cs="Calibri"/>
        </w:rPr>
        <w:t>double</w:t>
      </w:r>
      <w:r>
        <w:rPr>
          <w:rFonts w:ascii="Calibri" w:hAnsi="Calibri" w:cs="Calibri"/>
        </w:rPr>
        <w:t xml:space="preserve"> data type is a 64-bit floating-point number. It is used when high precision is needed for decimal values, like in scientific calculations. It is the default data type for decimal numbers in Java.</w:t>
      </w:r>
    </w:p>
    <w:p w14:paraId="37B9B90E" w14:textId="77777777" w:rsidR="00191C5F" w:rsidRDefault="00EF68F5">
      <w:pPr>
        <w:pStyle w:val="NormalWeb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7. char</w:t>
      </w:r>
      <w:r>
        <w:rPr>
          <w:rFonts w:ascii="Calibri" w:hAnsi="Calibri" w:cs="Calibri"/>
        </w:rPr>
        <w:br/>
        <w:t xml:space="preserve">The </w:t>
      </w:r>
      <w:r>
        <w:rPr>
          <w:rStyle w:val="HTMLCode"/>
          <w:rFonts w:ascii="Calibri" w:hAnsi="Calibri" w:cs="Calibri"/>
        </w:rPr>
        <w:t>char</w:t>
      </w:r>
      <w:r>
        <w:rPr>
          <w:rFonts w:ascii="Calibri" w:hAnsi="Calibri" w:cs="Calibri"/>
        </w:rPr>
        <w:t xml:space="preserve"> data type is a 16-bit Unicode character. It is used to store a single character and must be enclosed in single quotes, like </w:t>
      </w:r>
      <w:r>
        <w:rPr>
          <w:rStyle w:val="HTMLCode"/>
          <w:rFonts w:ascii="Calibri" w:hAnsi="Calibri" w:cs="Calibri"/>
        </w:rPr>
        <w:t>'A'</w:t>
      </w:r>
      <w:r>
        <w:rPr>
          <w:rFonts w:ascii="Calibri" w:hAnsi="Calibri" w:cs="Calibri"/>
        </w:rPr>
        <w:t xml:space="preserve"> or </w:t>
      </w:r>
      <w:r>
        <w:rPr>
          <w:rStyle w:val="HTMLCode"/>
          <w:rFonts w:ascii="Calibri" w:hAnsi="Calibri" w:cs="Calibri"/>
        </w:rPr>
        <w:t>'9'</w:t>
      </w:r>
      <w:r>
        <w:rPr>
          <w:rFonts w:ascii="Calibri" w:hAnsi="Calibri" w:cs="Calibri"/>
        </w:rPr>
        <w:t>. It can also store symbols and letters from different languages.</w:t>
      </w:r>
    </w:p>
    <w:p w14:paraId="6AFD2D9E" w14:textId="77777777" w:rsidR="00191C5F" w:rsidRDefault="00EF68F5">
      <w:pPr>
        <w:pStyle w:val="NormalWeb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8. boolean</w:t>
      </w:r>
      <w:r>
        <w:rPr>
          <w:rFonts w:ascii="Calibri" w:hAnsi="Calibri" w:cs="Calibri"/>
        </w:rPr>
        <w:br/>
        <w:t xml:space="preserve">The </w:t>
      </w:r>
      <w:r>
        <w:rPr>
          <w:rStyle w:val="HTMLCode"/>
          <w:rFonts w:ascii="Calibri" w:hAnsi="Calibri" w:cs="Calibri"/>
        </w:rPr>
        <w:t>boolean</w:t>
      </w:r>
      <w:r>
        <w:rPr>
          <w:rFonts w:ascii="Calibri" w:hAnsi="Calibri" w:cs="Calibri"/>
        </w:rPr>
        <w:t xml:space="preserve"> data type represents one bit of information and can only hold two values: </w:t>
      </w:r>
      <w:r>
        <w:rPr>
          <w:rStyle w:val="HTMLCode"/>
          <w:rFonts w:ascii="Calibri" w:hAnsi="Calibri" w:cs="Calibri"/>
        </w:rPr>
        <w:t>true</w:t>
      </w:r>
      <w:r>
        <w:rPr>
          <w:rFonts w:ascii="Calibri" w:hAnsi="Calibri" w:cs="Calibri"/>
        </w:rPr>
        <w:t xml:space="preserve"> or </w:t>
      </w:r>
      <w:r>
        <w:rPr>
          <w:rStyle w:val="HTMLCode"/>
          <w:rFonts w:ascii="Calibri" w:hAnsi="Calibri" w:cs="Calibri"/>
        </w:rPr>
        <w:t>false</w:t>
      </w:r>
      <w:r>
        <w:rPr>
          <w:rFonts w:ascii="Calibri" w:hAnsi="Calibri" w:cs="Calibri"/>
        </w:rPr>
        <w:t>. It is commonly used for decision-making or conditional logic (e.g., if a condition is true or not).</w:t>
      </w:r>
    </w:p>
    <w:p w14:paraId="0DCBF6F2" w14:textId="77777777" w:rsidR="00191C5F" w:rsidRDefault="00EF68F5">
      <w:pPr>
        <w:numPr>
          <w:ilvl w:val="0"/>
          <w:numId w:val="12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Non-Primitive (Reference) Data Types</w:t>
      </w:r>
    </w:p>
    <w:p w14:paraId="64CD4ECB" w14:textId="77777777" w:rsidR="00191C5F" w:rsidRDefault="00EF68F5">
      <w:pPr>
        <w:pStyle w:val="NormalWeb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Style w:val="Strong"/>
          <w:rFonts w:ascii="Calibri" w:hAnsi="Calibri" w:cs="Calibri"/>
          <w:sz w:val="22"/>
          <w:szCs w:val="22"/>
        </w:rPr>
        <w:t>String</w:t>
      </w:r>
      <w:r>
        <w:rPr>
          <w:rFonts w:ascii="Calibri" w:hAnsi="Calibri" w:cs="Calibri"/>
          <w:sz w:val="22"/>
          <w:szCs w:val="22"/>
        </w:rPr>
        <w:br/>
        <w:t xml:space="preserve">A </w:t>
      </w:r>
      <w:r>
        <w:rPr>
          <w:rStyle w:val="HTMLCode"/>
          <w:rFonts w:ascii="Calibri" w:hAnsi="Calibri" w:cs="Calibri"/>
          <w:sz w:val="22"/>
          <w:szCs w:val="22"/>
        </w:rPr>
        <w:t>String</w:t>
      </w:r>
      <w:r>
        <w:rPr>
          <w:rFonts w:ascii="Calibri" w:hAnsi="Calibri" w:cs="Calibri"/>
          <w:sz w:val="22"/>
          <w:szCs w:val="22"/>
        </w:rPr>
        <w:t xml:space="preserve"> is not a primitive type, but it is widely used to store sequences of characters or text. Strings in Java are objects and come with many built-in methods to manipulate text.</w:t>
      </w:r>
    </w:p>
    <w:p w14:paraId="3354BA62" w14:textId="77777777" w:rsidR="00191C5F" w:rsidRDefault="00EF68F5">
      <w:pPr>
        <w:pStyle w:val="NormalWeb"/>
        <w:rPr>
          <w:rFonts w:ascii="Calibri" w:hAnsi="Calibri" w:cs="Calibri"/>
          <w:sz w:val="22"/>
          <w:szCs w:val="22"/>
        </w:rPr>
      </w:pPr>
      <w:r>
        <w:rPr>
          <w:rStyle w:val="Strong"/>
          <w:rFonts w:ascii="Calibri" w:hAnsi="Calibri" w:cs="Calibri"/>
          <w:sz w:val="22"/>
          <w:szCs w:val="22"/>
          <w:lang w:val="en-IN"/>
        </w:rPr>
        <w:t>2</w:t>
      </w:r>
      <w:r>
        <w:rPr>
          <w:rStyle w:val="Strong"/>
          <w:rFonts w:ascii="Calibri" w:hAnsi="Calibri" w:cs="Calibri"/>
          <w:sz w:val="22"/>
          <w:szCs w:val="22"/>
        </w:rPr>
        <w:t>. Array</w:t>
      </w:r>
      <w:r>
        <w:rPr>
          <w:rFonts w:ascii="Calibri" w:hAnsi="Calibri" w:cs="Calibri"/>
          <w:sz w:val="22"/>
          <w:szCs w:val="22"/>
        </w:rPr>
        <w:br/>
        <w:t xml:space="preserve">An </w:t>
      </w:r>
      <w:r>
        <w:rPr>
          <w:rStyle w:val="HTMLCode"/>
          <w:rFonts w:ascii="Calibri" w:hAnsi="Calibri" w:cs="Calibri"/>
          <w:sz w:val="22"/>
          <w:szCs w:val="22"/>
        </w:rPr>
        <w:t>Array</w:t>
      </w:r>
      <w:r>
        <w:rPr>
          <w:rFonts w:ascii="Calibri" w:hAnsi="Calibri" w:cs="Calibri"/>
          <w:sz w:val="22"/>
          <w:szCs w:val="22"/>
        </w:rPr>
        <w:t xml:space="preserve"> is used to store multiple values of the same type in a single variable. For example, you can store a list of numbers or names. Arrays have a fixed size once they are created.</w:t>
      </w:r>
    </w:p>
    <w:p w14:paraId="547F0603" w14:textId="77777777" w:rsidR="00191C5F" w:rsidRDefault="00191C5F">
      <w:pPr>
        <w:rPr>
          <w:rFonts w:ascii="Calibri" w:hAnsi="Calibri" w:cs="Calibri"/>
        </w:rPr>
      </w:pPr>
    </w:p>
    <w:p w14:paraId="281674B6" w14:textId="77777777" w:rsidR="00191C5F" w:rsidRDefault="00EF68F5">
      <w:pPr>
        <w:pStyle w:val="NormalWeb"/>
        <w:rPr>
          <w:rFonts w:ascii="Calibri" w:hAnsi="Calibri" w:cs="Calibri"/>
          <w:sz w:val="22"/>
          <w:szCs w:val="22"/>
        </w:rPr>
      </w:pPr>
      <w:r>
        <w:rPr>
          <w:rStyle w:val="Strong"/>
          <w:rFonts w:ascii="Calibri" w:hAnsi="Calibri" w:cs="Calibri"/>
          <w:sz w:val="22"/>
          <w:szCs w:val="22"/>
          <w:lang w:val="en-IN"/>
        </w:rPr>
        <w:lastRenderedPageBreak/>
        <w:t>3</w:t>
      </w:r>
      <w:r>
        <w:rPr>
          <w:rStyle w:val="Strong"/>
          <w:rFonts w:ascii="Calibri" w:hAnsi="Calibri" w:cs="Calibri"/>
          <w:sz w:val="22"/>
          <w:szCs w:val="22"/>
        </w:rPr>
        <w:t>. Class</w:t>
      </w:r>
      <w:r>
        <w:rPr>
          <w:rFonts w:ascii="Calibri" w:hAnsi="Calibri" w:cs="Calibri"/>
          <w:sz w:val="22"/>
          <w:szCs w:val="22"/>
        </w:rPr>
        <w:br/>
        <w:t xml:space="preserve">A </w:t>
      </w:r>
      <w:r>
        <w:rPr>
          <w:rStyle w:val="HTMLCode"/>
          <w:rFonts w:ascii="Calibri" w:hAnsi="Calibri" w:cs="Calibri"/>
          <w:sz w:val="22"/>
          <w:szCs w:val="22"/>
        </w:rPr>
        <w:t>Class</w:t>
      </w:r>
      <w:r>
        <w:rPr>
          <w:rFonts w:ascii="Calibri" w:hAnsi="Calibri" w:cs="Calibri"/>
          <w:sz w:val="22"/>
          <w:szCs w:val="22"/>
        </w:rPr>
        <w:t xml:space="preserve"> is a user-defined data type in Java. It is a blueprint for creating objects and can contain fields (variables) and methods (functions). Classes are a core part of Java's object-oriented programming.</w:t>
      </w:r>
    </w:p>
    <w:p w14:paraId="008838DF" w14:textId="77777777" w:rsidR="00191C5F" w:rsidRDefault="00EF68F5">
      <w:pPr>
        <w:pStyle w:val="NormalWeb"/>
        <w:rPr>
          <w:rFonts w:ascii="Calibri" w:hAnsi="Calibri" w:cs="Calibri"/>
          <w:sz w:val="22"/>
          <w:szCs w:val="22"/>
        </w:rPr>
      </w:pPr>
      <w:r>
        <w:rPr>
          <w:rStyle w:val="Strong"/>
          <w:rFonts w:ascii="Calibri" w:hAnsi="Calibri" w:cs="Calibri"/>
          <w:sz w:val="22"/>
          <w:szCs w:val="22"/>
          <w:lang w:val="en-IN"/>
        </w:rPr>
        <w:t>4</w:t>
      </w:r>
      <w:r>
        <w:rPr>
          <w:rStyle w:val="Strong"/>
          <w:rFonts w:ascii="Calibri" w:hAnsi="Calibri" w:cs="Calibri"/>
          <w:sz w:val="22"/>
          <w:szCs w:val="22"/>
        </w:rPr>
        <w:t>. Interface</w:t>
      </w:r>
      <w:r>
        <w:rPr>
          <w:rFonts w:ascii="Calibri" w:hAnsi="Calibri" w:cs="Calibri"/>
          <w:sz w:val="22"/>
          <w:szCs w:val="22"/>
        </w:rPr>
        <w:br/>
        <w:t xml:space="preserve">An </w:t>
      </w:r>
      <w:r>
        <w:rPr>
          <w:rStyle w:val="HTMLCode"/>
          <w:rFonts w:ascii="Calibri" w:hAnsi="Calibri" w:cs="Calibri"/>
          <w:sz w:val="22"/>
          <w:szCs w:val="22"/>
        </w:rPr>
        <w:t>Interface</w:t>
      </w:r>
      <w:r>
        <w:rPr>
          <w:rFonts w:ascii="Calibri" w:hAnsi="Calibri" w:cs="Calibri"/>
          <w:sz w:val="22"/>
          <w:szCs w:val="22"/>
        </w:rPr>
        <w:t xml:space="preserve"> in Java is a reference type, similar to a class, that contains only abstract methods (method declarations without body). It is used to achieve abstraction and multiple inheritance in Java.</w:t>
      </w:r>
    </w:p>
    <w:p w14:paraId="04FA72D2" w14:textId="77777777" w:rsidR="00191C5F" w:rsidRDefault="00EF68F5">
      <w:pPr>
        <w:pStyle w:val="ListNumber"/>
        <w:numPr>
          <w:ilvl w:val="0"/>
          <w:numId w:val="0"/>
        </w:num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----------------------------------------------------------------------------------------------------------------------------------------------------------------</w:t>
      </w:r>
    </w:p>
    <w:p w14:paraId="1713916C" w14:textId="77777777" w:rsidR="00191C5F" w:rsidRDefault="00EF68F5">
      <w:pPr>
        <w:pStyle w:val="ListNumber"/>
        <w:numPr>
          <w:ilvl w:val="0"/>
          <w:numId w:val="0"/>
        </w:numPr>
      </w:pPr>
      <w:r>
        <w:rPr>
          <w:b/>
          <w:bCs/>
          <w:sz w:val="24"/>
          <w:szCs w:val="24"/>
          <w:lang w:val="en-IN"/>
        </w:rPr>
        <w:t>5.</w:t>
      </w:r>
      <w:r>
        <w:rPr>
          <w:b/>
          <w:bCs/>
          <w:sz w:val="24"/>
          <w:szCs w:val="24"/>
        </w:rPr>
        <w:t xml:space="preserve"> What is the difference between JDK, JRE, and JVM?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2476"/>
        <w:gridCol w:w="3068"/>
        <w:gridCol w:w="2098"/>
      </w:tblGrid>
      <w:tr w:rsidR="00191C5F" w14:paraId="1153E38E" w14:textId="77777777">
        <w:trPr>
          <w:tblHeader/>
          <w:tblCellSpacing w:w="15" w:type="dxa"/>
        </w:trPr>
        <w:tc>
          <w:tcPr>
            <w:tcW w:w="11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EA4DF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lang w:eastAsia="zh-CN" w:bidi="ar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7E845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lang w:eastAsia="zh-CN" w:bidi="ar"/>
              </w:rPr>
              <w:t>Stands for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66248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lang w:eastAsia="zh-CN" w:bidi="ar"/>
              </w:rPr>
              <w:t>What It Does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51503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lang w:eastAsia="zh-CN" w:bidi="ar"/>
              </w:rPr>
              <w:t>Includes</w:t>
            </w:r>
          </w:p>
        </w:tc>
      </w:tr>
      <w:tr w:rsidR="00191C5F" w14:paraId="3C5E04D2" w14:textId="77777777">
        <w:trPr>
          <w:tblCellSpacing w:w="15" w:type="dxa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D770B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eastAsia="zh-CN" w:bidi="ar"/>
              </w:rPr>
              <w:t>JVM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CC8E2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eastAsia="zh-CN" w:bidi="ar"/>
              </w:rPr>
              <w:t>Java Virtual Machine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36D33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eastAsia="zh-CN" w:bidi="ar"/>
              </w:rPr>
              <w:t>Runs Java bytecode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13B54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eastAsia="zh-CN" w:bidi="ar"/>
              </w:rPr>
              <w:t>Part of JRE</w:t>
            </w:r>
          </w:p>
        </w:tc>
      </w:tr>
      <w:tr w:rsidR="00191C5F" w14:paraId="660CE89F" w14:textId="77777777">
        <w:trPr>
          <w:tblCellSpacing w:w="15" w:type="dxa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BB724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eastAsia="zh-CN" w:bidi="ar"/>
              </w:rPr>
              <w:t>JRE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DCB86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eastAsia="zh-CN" w:bidi="ar"/>
              </w:rPr>
              <w:t>Java Runtime Environment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5BFCE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eastAsia="zh-CN" w:bidi="ar"/>
              </w:rPr>
              <w:t>Runs Java programs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BF96F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eastAsia="zh-CN" w:bidi="ar"/>
              </w:rPr>
              <w:t>JVM + Libraries</w:t>
            </w:r>
          </w:p>
        </w:tc>
      </w:tr>
      <w:tr w:rsidR="00191C5F" w14:paraId="2F74458E" w14:textId="77777777">
        <w:trPr>
          <w:tblCellSpacing w:w="15" w:type="dxa"/>
        </w:trPr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4F8AD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Strong"/>
                <w:rFonts w:ascii="Calibri" w:eastAsia="SimSun" w:hAnsi="Calibri" w:cs="Calibri"/>
                <w:lang w:eastAsia="zh-CN" w:bidi="ar"/>
              </w:rPr>
              <w:t>JDK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4C151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eastAsia="zh-CN" w:bidi="ar"/>
              </w:rPr>
              <w:t>Java Development Kit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90A4E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eastAsia="zh-CN" w:bidi="ar"/>
              </w:rPr>
              <w:t>Develops and runs Java programs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D2FEC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eastAsia="zh-CN" w:bidi="ar"/>
              </w:rPr>
              <w:t>JRE + Compiler + Tools</w:t>
            </w:r>
          </w:p>
        </w:tc>
      </w:tr>
    </w:tbl>
    <w:p w14:paraId="1A9D23BE" w14:textId="77777777" w:rsidR="00191C5F" w:rsidRDefault="00191C5F">
      <w:pPr>
        <w:pStyle w:val="ListNumber"/>
        <w:numPr>
          <w:ilvl w:val="0"/>
          <w:numId w:val="0"/>
        </w:numPr>
      </w:pPr>
    </w:p>
    <w:p w14:paraId="1970EA9F" w14:textId="77777777" w:rsidR="00191C5F" w:rsidRDefault="00EF68F5">
      <w:pPr>
        <w:pStyle w:val="ListNumber"/>
        <w:numPr>
          <w:ilvl w:val="0"/>
          <w:numId w:val="0"/>
        </w:num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---------------------------------------------------------------------------------------------------------------------------------------------------------------------------------</w:t>
      </w:r>
    </w:p>
    <w:p w14:paraId="1BE58AE3" w14:textId="77777777" w:rsidR="00191C5F" w:rsidRDefault="00191C5F">
      <w:pPr>
        <w:pStyle w:val="ListNumber"/>
        <w:numPr>
          <w:ilvl w:val="0"/>
          <w:numId w:val="0"/>
        </w:numPr>
      </w:pPr>
    </w:p>
    <w:p w14:paraId="500DF7FC" w14:textId="77777777" w:rsidR="00191C5F" w:rsidRDefault="00EF68F5">
      <w:pPr>
        <w:pStyle w:val="ListNumber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IN"/>
        </w:rPr>
        <w:t>6.</w:t>
      </w:r>
      <w:r>
        <w:rPr>
          <w:b/>
          <w:bCs/>
          <w:sz w:val="24"/>
          <w:szCs w:val="24"/>
        </w:rPr>
        <w:t>What are variables in Java? Explain with examples.</w:t>
      </w:r>
    </w:p>
    <w:p w14:paraId="42EF705D" w14:textId="77777777" w:rsidR="00191C5F" w:rsidRDefault="00EF68F5">
      <w:pPr>
        <w:pStyle w:val="NormalWeb"/>
      </w:pPr>
      <w:r>
        <w:t xml:space="preserve">A </w:t>
      </w:r>
      <w:r>
        <w:rPr>
          <w:rStyle w:val="Strong"/>
        </w:rPr>
        <w:t>variable</w:t>
      </w:r>
      <w:r>
        <w:t xml:space="preserve"> in Java is a </w:t>
      </w:r>
      <w:r>
        <w:rPr>
          <w:rStyle w:val="Strong"/>
        </w:rPr>
        <w:t>name</w:t>
      </w:r>
      <w:r>
        <w:t xml:space="preserve"> that stores a </w:t>
      </w:r>
      <w:r>
        <w:rPr>
          <w:rStyle w:val="Strong"/>
        </w:rPr>
        <w:t>value</w:t>
      </w:r>
      <w:r>
        <w:t xml:space="preserve"> which can change during program execution. Think of it like a </w:t>
      </w:r>
      <w:r>
        <w:rPr>
          <w:rStyle w:val="Strong"/>
        </w:rPr>
        <w:t>box</w:t>
      </w:r>
      <w:r>
        <w:t xml:space="preserve"> where you keep data such as numbers, text, or characters.</w:t>
      </w:r>
    </w:p>
    <w:p w14:paraId="76B67640" w14:textId="77777777" w:rsidR="00191C5F" w:rsidRDefault="00EF68F5">
      <w:pPr>
        <w:pStyle w:val="NormalWeb"/>
      </w:pPr>
      <w:r>
        <w:t xml:space="preserve">Before using a variable, you must </w:t>
      </w:r>
      <w:r>
        <w:rPr>
          <w:rStyle w:val="Strong"/>
        </w:rPr>
        <w:t>declare its type</w:t>
      </w:r>
      <w:r>
        <w:t xml:space="preserve"> (like </w:t>
      </w:r>
      <w:r>
        <w:rPr>
          <w:rStyle w:val="HTMLCode"/>
        </w:rPr>
        <w:t>int</w:t>
      </w:r>
      <w:r>
        <w:t xml:space="preserve">, </w:t>
      </w:r>
      <w:r>
        <w:rPr>
          <w:rStyle w:val="HTMLCode"/>
        </w:rPr>
        <w:t>String</w:t>
      </w:r>
      <w:r>
        <w:t>, etc.) so the program knows what kind of data it will hold.</w:t>
      </w:r>
    </w:p>
    <w:p w14:paraId="50E3669E" w14:textId="77777777" w:rsidR="00191C5F" w:rsidRDefault="00EF68F5">
      <w:pPr>
        <w:pStyle w:val="Heading3"/>
        <w:keepNext w:val="0"/>
        <w:keepLines w:val="0"/>
        <w:rPr>
          <w:color w:val="000000" w:themeColor="text1"/>
        </w:rPr>
      </w:pPr>
      <w:r>
        <w:rPr>
          <w:rStyle w:val="Strong"/>
          <w:b/>
          <w:bCs/>
          <w:color w:val="000000" w:themeColor="text1"/>
        </w:rPr>
        <w:t>Syntax of Variable Declaration:</w:t>
      </w:r>
    </w:p>
    <w:p w14:paraId="3EE48E7F" w14:textId="77777777" w:rsidR="00191C5F" w:rsidRDefault="00EF68F5">
      <w:pPr>
        <w:rPr>
          <w:lang w:eastAsia="zh-CN"/>
        </w:rPr>
      </w:pPr>
      <w:r>
        <w:rPr>
          <w:lang w:eastAsia="zh-CN"/>
        </w:rPr>
        <w:lastRenderedPageBreak/>
        <w:t>dataType variableName = value;</w:t>
      </w:r>
    </w:p>
    <w:p w14:paraId="613B6278" w14:textId="77777777" w:rsidR="00191C5F" w:rsidRDefault="00EF68F5">
      <w:pPr>
        <w:rPr>
          <w:lang w:val="en-IN"/>
        </w:rPr>
      </w:pPr>
      <w:r>
        <w:rPr>
          <w:lang w:val="en-IN"/>
        </w:rPr>
        <w:t>I</w:t>
      </w:r>
      <w:r>
        <w:t>nteger Variabl</w:t>
      </w:r>
      <w:r>
        <w:rPr>
          <w:lang w:val="en-IN"/>
        </w:rPr>
        <w:t>e</w:t>
      </w:r>
    </w:p>
    <w:p w14:paraId="3E3D889C" w14:textId="77777777" w:rsidR="00191C5F" w:rsidRDefault="00EF68F5">
      <w:r>
        <w:t>int age = 20;</w:t>
      </w:r>
    </w:p>
    <w:p w14:paraId="59AE9B8B" w14:textId="77777777" w:rsidR="00191C5F" w:rsidRDefault="00EF68F5">
      <w:r>
        <w:t>Here, int is the data type, age is the variable name, and 20 is the value stored.</w:t>
      </w:r>
    </w:p>
    <w:p w14:paraId="1A91F94B" w14:textId="77777777" w:rsidR="00191C5F" w:rsidRDefault="00EF68F5">
      <w:pPr>
        <w:numPr>
          <w:ilvl w:val="0"/>
          <w:numId w:val="14"/>
        </w:numPr>
      </w:pPr>
      <w:r>
        <w:rPr>
          <w:rStyle w:val="Strong"/>
        </w:rPr>
        <w:t>String Variable</w:t>
      </w:r>
    </w:p>
    <w:p w14:paraId="6D1564E5" w14:textId="77777777" w:rsidR="00191C5F" w:rsidRDefault="00EF68F5">
      <w:pP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</w:pPr>
      <w:r>
        <w:rPr>
          <w:rFonts w:ascii="Calibri" w:eastAsia="SimSun" w:hAnsi="Calibri" w:cs="Calibri"/>
          <w:sz w:val="24"/>
          <w:szCs w:val="24"/>
          <w:lang w:eastAsia="zh-CN" w:bidi="ar"/>
        </w:rPr>
        <w:t>String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name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"Sanjana"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;</w:t>
      </w:r>
    </w:p>
    <w:p w14:paraId="68CC9D4D" w14:textId="77777777" w:rsidR="00191C5F" w:rsidRDefault="00EF68F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Here, </w:t>
      </w:r>
      <w:r>
        <w:rPr>
          <w:rStyle w:val="HTMLCode"/>
          <w:rFonts w:ascii="Calibri" w:hAnsi="Calibri" w:cs="Calibri"/>
        </w:rPr>
        <w:t>String</w:t>
      </w:r>
      <w:r>
        <w:rPr>
          <w:rFonts w:ascii="Calibri" w:hAnsi="Calibri" w:cs="Calibri"/>
        </w:rPr>
        <w:t xml:space="preserve"> is used to store text.</w:t>
      </w:r>
    </w:p>
    <w:p w14:paraId="0CBB7369" w14:textId="77777777" w:rsidR="00191C5F" w:rsidRDefault="00EF68F5">
      <w:pPr>
        <w:numPr>
          <w:ilvl w:val="0"/>
          <w:numId w:val="14"/>
        </w:numPr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Float Variable</w:t>
      </w:r>
    </w:p>
    <w:p w14:paraId="0E472DDB" w14:textId="77777777" w:rsidR="00191C5F" w:rsidRDefault="00EF68F5">
      <w:pP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</w:pPr>
      <w:r>
        <w:rPr>
          <w:rFonts w:ascii="Calibri" w:eastAsia="SimSun" w:hAnsi="Calibri" w:cs="Calibri"/>
          <w:sz w:val="24"/>
          <w:szCs w:val="24"/>
          <w:lang w:eastAsia="zh-CN" w:bidi="ar"/>
        </w:rPr>
        <w:t>float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price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eastAsia="zh-CN" w:bidi="ar"/>
        </w:rPr>
        <w:t>99.50f</w:t>
      </w:r>
      <w:r>
        <w:rPr>
          <w:rStyle w:val="HTMLCode"/>
          <w:rFonts w:ascii="Calibri" w:eastAsia="SimSun" w:hAnsi="Calibri" w:cs="Calibri"/>
          <w:sz w:val="24"/>
          <w:szCs w:val="24"/>
          <w:lang w:eastAsia="zh-CN" w:bidi="ar"/>
        </w:rPr>
        <w:t>;</w:t>
      </w:r>
    </w:p>
    <w:p w14:paraId="5BB6F290" w14:textId="77777777" w:rsidR="00191C5F" w:rsidRDefault="00EF68F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Here, </w:t>
      </w:r>
      <w:r>
        <w:rPr>
          <w:rStyle w:val="HTMLCode"/>
          <w:rFonts w:ascii="Calibri" w:hAnsi="Calibri" w:cs="Calibri"/>
        </w:rPr>
        <w:t>f</w:t>
      </w:r>
      <w:r>
        <w:rPr>
          <w:rFonts w:ascii="Calibri" w:hAnsi="Calibri" w:cs="Calibri"/>
        </w:rPr>
        <w:t xml:space="preserve"> is added at the end because it's a float.</w:t>
      </w:r>
    </w:p>
    <w:p w14:paraId="14846D82" w14:textId="77777777" w:rsidR="00191C5F" w:rsidRDefault="00EF68F5">
      <w:pPr>
        <w:numPr>
          <w:ilvl w:val="0"/>
          <w:numId w:val="14"/>
        </w:numPr>
        <w:rPr>
          <w:rStyle w:val="Strong"/>
          <w:rFonts w:ascii="Calibri" w:hAnsi="Calibri" w:cs="Calibri"/>
        </w:rPr>
      </w:pPr>
      <w:r>
        <w:rPr>
          <w:rStyle w:val="Strong"/>
          <w:rFonts w:ascii="Calibri" w:hAnsi="Calibri" w:cs="Calibri"/>
        </w:rPr>
        <w:t>Boolean Variable</w:t>
      </w:r>
    </w:p>
    <w:p w14:paraId="3769DCFC" w14:textId="77777777" w:rsidR="00191C5F" w:rsidRDefault="00EF68F5">
      <w:pPr>
        <w:pStyle w:val="NormalWeb"/>
        <w:rPr>
          <w:rStyle w:val="HTMLCode"/>
          <w:rFonts w:ascii="Calibri" w:hAnsi="Calibri" w:cs="Calibri"/>
          <w:sz w:val="24"/>
          <w:szCs w:val="24"/>
          <w:lang w:bidi="ar"/>
        </w:rPr>
      </w:pPr>
      <w:r>
        <w:rPr>
          <w:rFonts w:ascii="Calibri" w:hAnsi="Calibri" w:cs="Calibri"/>
          <w:lang w:bidi="ar"/>
        </w:rPr>
        <w:t>boolean</w:t>
      </w:r>
      <w:r>
        <w:rPr>
          <w:rStyle w:val="HTMLCode"/>
          <w:rFonts w:ascii="Calibri" w:hAnsi="Calibri" w:cs="Calibri"/>
          <w:sz w:val="24"/>
          <w:szCs w:val="24"/>
          <w:lang w:bidi="ar"/>
        </w:rPr>
        <w:t xml:space="preserve"> </w:t>
      </w:r>
      <w:r>
        <w:rPr>
          <w:rFonts w:ascii="Calibri" w:hAnsi="Calibri" w:cs="Calibri"/>
          <w:lang w:bidi="ar"/>
        </w:rPr>
        <w:t>isJavaFun</w:t>
      </w:r>
      <w:r>
        <w:rPr>
          <w:rStyle w:val="HTMLCode"/>
          <w:rFonts w:ascii="Calibri" w:hAnsi="Calibri" w:cs="Calibri"/>
          <w:sz w:val="24"/>
          <w:szCs w:val="24"/>
          <w:lang w:bidi="ar"/>
        </w:rPr>
        <w:t xml:space="preserve"> </w:t>
      </w:r>
      <w:r>
        <w:rPr>
          <w:rFonts w:ascii="Calibri" w:hAnsi="Calibri" w:cs="Calibri"/>
          <w:lang w:bidi="ar"/>
        </w:rPr>
        <w:t>=</w:t>
      </w:r>
      <w:r>
        <w:rPr>
          <w:rStyle w:val="HTMLCode"/>
          <w:rFonts w:ascii="Calibri" w:hAnsi="Calibri" w:cs="Calibri"/>
          <w:sz w:val="24"/>
          <w:szCs w:val="24"/>
          <w:lang w:bidi="ar"/>
        </w:rPr>
        <w:t xml:space="preserve"> </w:t>
      </w:r>
      <w:r>
        <w:rPr>
          <w:rFonts w:ascii="Calibri" w:hAnsi="Calibri" w:cs="Calibri"/>
          <w:lang w:bidi="ar"/>
        </w:rPr>
        <w:t>true</w:t>
      </w:r>
      <w:r>
        <w:rPr>
          <w:rStyle w:val="HTMLCode"/>
          <w:rFonts w:ascii="Calibri" w:hAnsi="Calibri" w:cs="Calibri"/>
          <w:sz w:val="24"/>
          <w:szCs w:val="24"/>
          <w:lang w:bidi="ar"/>
        </w:rPr>
        <w:t>;</w:t>
      </w:r>
    </w:p>
    <w:p w14:paraId="734F7155" w14:textId="77777777" w:rsidR="00191C5F" w:rsidRDefault="00EF68F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This stores a true/false value.</w:t>
      </w:r>
    </w:p>
    <w:p w14:paraId="49BBB626" w14:textId="77777777" w:rsidR="00191C5F" w:rsidRDefault="00191C5F">
      <w:pPr>
        <w:pStyle w:val="ListNumber"/>
        <w:numPr>
          <w:ilvl w:val="0"/>
          <w:numId w:val="0"/>
        </w:numPr>
      </w:pPr>
    </w:p>
    <w:p w14:paraId="4147BBC7" w14:textId="77777777" w:rsidR="00191C5F" w:rsidRDefault="00191C5F">
      <w:pPr>
        <w:pStyle w:val="ListNumber"/>
        <w:numPr>
          <w:ilvl w:val="0"/>
          <w:numId w:val="0"/>
        </w:numPr>
      </w:pPr>
    </w:p>
    <w:p w14:paraId="77FB9150" w14:textId="77777777" w:rsidR="00191C5F" w:rsidRDefault="00EF68F5">
      <w:pPr>
        <w:pStyle w:val="ListNumber"/>
        <w:numPr>
          <w:ilvl w:val="0"/>
          <w:numId w:val="0"/>
        </w:num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---------------------------------------------------------------------------------------------------------------------------------------------------------------------------------</w:t>
      </w:r>
    </w:p>
    <w:p w14:paraId="0902A9F8" w14:textId="77777777" w:rsidR="00191C5F" w:rsidRDefault="00191C5F">
      <w:pPr>
        <w:pStyle w:val="ListNumber"/>
        <w:numPr>
          <w:ilvl w:val="0"/>
          <w:numId w:val="0"/>
        </w:numPr>
      </w:pPr>
    </w:p>
    <w:p w14:paraId="463F44F8" w14:textId="77777777" w:rsidR="00191C5F" w:rsidRDefault="00191C5F">
      <w:pPr>
        <w:pStyle w:val="ListNumber"/>
        <w:numPr>
          <w:ilvl w:val="0"/>
          <w:numId w:val="0"/>
        </w:numPr>
      </w:pPr>
    </w:p>
    <w:p w14:paraId="0445A894" w14:textId="77777777" w:rsidR="00191C5F" w:rsidRDefault="00191C5F">
      <w:pPr>
        <w:pStyle w:val="ListNumber"/>
        <w:numPr>
          <w:ilvl w:val="0"/>
          <w:numId w:val="0"/>
        </w:numPr>
      </w:pPr>
    </w:p>
    <w:p w14:paraId="7F60D801" w14:textId="77777777" w:rsidR="00191C5F" w:rsidRDefault="00EF68F5">
      <w:pPr>
        <w:pStyle w:val="ListNumber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b/>
          <w:bCs/>
          <w:sz w:val="24"/>
          <w:szCs w:val="24"/>
          <w:lang w:val="en-IN"/>
        </w:rPr>
        <w:t>7</w:t>
      </w:r>
      <w:r>
        <w:rPr>
          <w:sz w:val="24"/>
          <w:szCs w:val="24"/>
          <w:lang w:val="en-IN"/>
        </w:rPr>
        <w:t>.</w:t>
      </w:r>
      <w:r>
        <w:rPr>
          <w:b/>
          <w:bCs/>
          <w:sz w:val="24"/>
          <w:szCs w:val="24"/>
        </w:rPr>
        <w:t>What are the different types of operators in Java?</w:t>
      </w:r>
    </w:p>
    <w:p w14:paraId="414B9EF1" w14:textId="77777777" w:rsidR="00191C5F" w:rsidRDefault="00EF68F5">
      <w:pPr>
        <w:pStyle w:val="ListNumber"/>
        <w:numPr>
          <w:ilvl w:val="0"/>
          <w:numId w:val="14"/>
        </w:numPr>
        <w:tabs>
          <w:tab w:val="clear" w:pos="420"/>
        </w:tabs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Arithmetic </w:t>
      </w:r>
      <w:r>
        <w:rPr>
          <w:rFonts w:ascii="Calibri" w:eastAsia="SimSun" w:hAnsi="Calibri" w:cs="Calibri"/>
          <w:sz w:val="24"/>
          <w:szCs w:val="24"/>
        </w:rPr>
        <w:t>Operators</w:t>
      </w:r>
    </w:p>
    <w:tbl>
      <w:tblPr>
        <w:tblW w:w="0" w:type="auto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2159"/>
        <w:gridCol w:w="945"/>
      </w:tblGrid>
      <w:tr w:rsidR="00191C5F" w14:paraId="2FA14EEC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1D51B4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eastAsia="zh-CN" w:bidi="ar"/>
              </w:rPr>
              <w:t>Operator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D42B2D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eastAsia="zh-CN" w:bidi="ar"/>
              </w:rPr>
              <w:t>Meaning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892D72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eastAsia="zh-CN" w:bidi="ar"/>
              </w:rPr>
              <w:t>Example</w:t>
            </w:r>
          </w:p>
        </w:tc>
      </w:tr>
      <w:tr w:rsidR="00191C5F" w14:paraId="759D529A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5D8BC6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C8152D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Addition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E14EEB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a + b</w:t>
            </w:r>
          </w:p>
        </w:tc>
      </w:tr>
      <w:tr w:rsidR="00191C5F" w14:paraId="5B9B5B59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76D7DB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3B469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Subtraction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D27C4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a - b</w:t>
            </w:r>
          </w:p>
        </w:tc>
      </w:tr>
      <w:tr w:rsidR="00191C5F" w14:paraId="7D72B1BE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0C5AAB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FF3D31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Multiplication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DB7060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a * b</w:t>
            </w:r>
          </w:p>
        </w:tc>
      </w:tr>
      <w:tr w:rsidR="00191C5F" w14:paraId="46F136C1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19BFEF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E50738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Division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52CF8E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a / b</w:t>
            </w:r>
          </w:p>
        </w:tc>
      </w:tr>
      <w:tr w:rsidR="00191C5F" w14:paraId="5FA4F090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CE5E7C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0B82C1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Modulus (remainder)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A3F96F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a % b</w:t>
            </w:r>
          </w:p>
        </w:tc>
      </w:tr>
    </w:tbl>
    <w:p w14:paraId="55ADAAF7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028499BB" w14:textId="77777777" w:rsidR="00191C5F" w:rsidRDefault="00EF68F5">
      <w:pPr>
        <w:pStyle w:val="ListNumber"/>
        <w:numPr>
          <w:ilvl w:val="0"/>
          <w:numId w:val="14"/>
        </w:numPr>
        <w:tabs>
          <w:tab w:val="clear" w:pos="420"/>
        </w:tabs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Relational (Comparison) Operators</w:t>
      </w:r>
    </w:p>
    <w:tbl>
      <w:tblPr>
        <w:tblW w:w="0" w:type="auto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694"/>
        <w:gridCol w:w="945"/>
      </w:tblGrid>
      <w:tr w:rsidR="00191C5F" w14:paraId="747F2C68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0A3FCD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eastAsia="zh-CN" w:bidi="ar"/>
              </w:rPr>
              <w:t>Operator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3E5D0A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eastAsia="zh-CN" w:bidi="ar"/>
              </w:rPr>
              <w:t>Meaning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8410A3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eastAsia="zh-CN" w:bidi="ar"/>
              </w:rPr>
              <w:t>Example</w:t>
            </w:r>
          </w:p>
        </w:tc>
      </w:tr>
      <w:tr w:rsidR="00191C5F" w14:paraId="6672F12E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D780E6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==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78DFC7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Equal 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2DC889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a == b</w:t>
            </w:r>
          </w:p>
        </w:tc>
      </w:tr>
      <w:tr w:rsidR="00191C5F" w14:paraId="3DCAA8EA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9B6181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!=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F86C00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Not equal 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54298C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a != b</w:t>
            </w:r>
          </w:p>
        </w:tc>
      </w:tr>
      <w:tr w:rsidR="00191C5F" w14:paraId="2EB07C2E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BEF6AC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09D9E9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Greater than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F986AC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a &gt; b</w:t>
            </w:r>
          </w:p>
        </w:tc>
      </w:tr>
      <w:tr w:rsidR="00191C5F" w14:paraId="4576D37D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98C8C0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&lt;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5A57FF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Less than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EEC135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a &lt; b</w:t>
            </w:r>
          </w:p>
        </w:tc>
      </w:tr>
      <w:tr w:rsidR="00191C5F" w14:paraId="5E07D78F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9C35F4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lastRenderedPageBreak/>
              <w:t>&gt;=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CEBFC9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Greater or equal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A05C74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a &gt;= b</w:t>
            </w:r>
          </w:p>
        </w:tc>
      </w:tr>
      <w:tr w:rsidR="00191C5F" w14:paraId="759F0712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E567E2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&lt;=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CF2843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Less or equal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486030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a &lt;= b</w:t>
            </w:r>
          </w:p>
        </w:tc>
      </w:tr>
    </w:tbl>
    <w:p w14:paraId="70DF447B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</w:p>
    <w:p w14:paraId="40532822" w14:textId="77777777" w:rsidR="00191C5F" w:rsidRDefault="00EF68F5">
      <w:pPr>
        <w:pStyle w:val="ListNumber"/>
        <w:numPr>
          <w:ilvl w:val="0"/>
          <w:numId w:val="14"/>
        </w:numPr>
        <w:tabs>
          <w:tab w:val="clear" w:pos="420"/>
        </w:tabs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Logical Operators</w:t>
      </w:r>
    </w:p>
    <w:tbl>
      <w:tblPr>
        <w:tblW w:w="0" w:type="auto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243"/>
        <w:gridCol w:w="1739"/>
      </w:tblGrid>
      <w:tr w:rsidR="00191C5F" w14:paraId="0064530F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376728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eastAsia="zh-CN" w:bidi="ar"/>
              </w:rPr>
              <w:t>Operator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7D5C52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eastAsia="zh-CN" w:bidi="ar"/>
              </w:rPr>
              <w:t>Meaning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4B9A1E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eastAsia="zh-CN" w:bidi="ar"/>
              </w:rPr>
              <w:t>Example</w:t>
            </w:r>
          </w:p>
        </w:tc>
      </w:tr>
      <w:tr w:rsidR="00191C5F" w14:paraId="1C4CA734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D317FB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&amp;&amp;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4BAE21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Logical 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642E30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(a &gt; 5 &amp;&amp; b &lt; 10)</w:t>
            </w:r>
          </w:p>
        </w:tc>
      </w:tr>
      <w:tr w:rsidR="00191C5F" w14:paraId="0E7CE641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B73F78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!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0AC6AB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Logical NOT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74736E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!(a &gt; 5)</w:t>
            </w:r>
          </w:p>
        </w:tc>
      </w:tr>
    </w:tbl>
    <w:p w14:paraId="689A144B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</w:p>
    <w:p w14:paraId="7A096DED" w14:textId="77777777" w:rsidR="00191C5F" w:rsidRDefault="00EF68F5">
      <w:pPr>
        <w:pStyle w:val="ListNumber"/>
        <w:numPr>
          <w:ilvl w:val="0"/>
          <w:numId w:val="14"/>
        </w:numPr>
        <w:tabs>
          <w:tab w:val="clear" w:pos="420"/>
        </w:tabs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Assignment Operators</w:t>
      </w:r>
    </w:p>
    <w:tbl>
      <w:tblPr>
        <w:tblW w:w="0" w:type="auto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2012"/>
        <w:gridCol w:w="1780"/>
      </w:tblGrid>
      <w:tr w:rsidR="00191C5F" w14:paraId="48074310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CB1C2D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eastAsia="zh-CN" w:bidi="ar"/>
              </w:rPr>
              <w:t>Operator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04C696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eastAsia="zh-CN" w:bidi="ar"/>
              </w:rPr>
              <w:t>Meaning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4332F8" w14:textId="77777777" w:rsidR="00191C5F" w:rsidRDefault="00EF68F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eastAsia="SimSun" w:hAnsi="Calibri" w:cs="Calibri"/>
                <w:b/>
                <w:bCs/>
                <w:sz w:val="24"/>
                <w:szCs w:val="24"/>
                <w:lang w:eastAsia="zh-CN" w:bidi="ar"/>
              </w:rPr>
              <w:t>Example</w:t>
            </w:r>
          </w:p>
        </w:tc>
      </w:tr>
      <w:tr w:rsidR="00191C5F" w14:paraId="3C3935E0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A49706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42B5B2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Assign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413274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x = 5</w:t>
            </w:r>
          </w:p>
        </w:tc>
      </w:tr>
      <w:tr w:rsidR="00191C5F" w14:paraId="08BF52AB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D4B2E1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+=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DF6024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Add and assign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782F66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x += 5</w:t>
            </w: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 xml:space="preserve"> → </w:t>
            </w: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x = x + 5</w:t>
            </w:r>
          </w:p>
        </w:tc>
      </w:tr>
      <w:tr w:rsidR="00191C5F" w14:paraId="4B817F59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D33234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-=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9C4B0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Subtract and assign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3B7EEE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x -= 2</w:t>
            </w:r>
          </w:p>
        </w:tc>
      </w:tr>
      <w:tr w:rsidR="00191C5F" w14:paraId="4A06E416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FF6228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lastRenderedPageBreak/>
              <w:t>*=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6576CA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Multiply and assign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8B108E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x *= 3</w:t>
            </w:r>
          </w:p>
        </w:tc>
      </w:tr>
      <w:tr w:rsidR="00191C5F" w14:paraId="5B6C8401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690B4B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/=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E2F3EB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Divide and assign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B456A4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x /= 2</w:t>
            </w:r>
          </w:p>
        </w:tc>
      </w:tr>
      <w:tr w:rsidR="00191C5F" w14:paraId="47E08623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10FD91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%=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DCA766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sz w:val="24"/>
                <w:szCs w:val="24"/>
                <w:lang w:eastAsia="zh-CN" w:bidi="ar"/>
              </w:rPr>
              <w:t>Modulus and assign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0EDA7C" w14:textId="77777777" w:rsidR="00191C5F" w:rsidRDefault="00EF68F5">
            <w:pPr>
              <w:rPr>
                <w:rFonts w:ascii="Calibri" w:hAnsi="Calibri" w:cs="Calibri"/>
              </w:rPr>
            </w:pPr>
            <w:r>
              <w:rPr>
                <w:rStyle w:val="HTMLCode"/>
                <w:rFonts w:ascii="Calibri" w:eastAsia="SimSun" w:hAnsi="Calibri" w:cs="Calibri"/>
                <w:sz w:val="24"/>
                <w:szCs w:val="24"/>
                <w:lang w:eastAsia="zh-CN" w:bidi="ar"/>
              </w:rPr>
              <w:t>x %= 2</w:t>
            </w:r>
          </w:p>
        </w:tc>
      </w:tr>
    </w:tbl>
    <w:p w14:paraId="0B86C44F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4C25CB2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------------------------------------------------------------------------------------------------------------------------------------------------------------------------------------------------</w:t>
      </w:r>
    </w:p>
    <w:p w14:paraId="60EEDFA5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8.</w:t>
      </w:r>
      <w:r>
        <w:rPr>
          <w:rFonts w:ascii="Calibri" w:hAnsi="Calibri" w:cs="Calibri"/>
          <w:b/>
          <w:bCs/>
          <w:sz w:val="24"/>
          <w:szCs w:val="24"/>
        </w:rPr>
        <w:t xml:space="preserve"> Explain control statements in Java (if, if-else, switch).</w:t>
      </w:r>
    </w:p>
    <w:p w14:paraId="4706A64A" w14:textId="77777777" w:rsidR="00191C5F" w:rsidRDefault="00EF68F5">
      <w:pPr>
        <w:pStyle w:val="Heading3"/>
        <w:keepNext w:val="0"/>
        <w:keepLines w:val="0"/>
        <w:numPr>
          <w:ilvl w:val="0"/>
          <w:numId w:val="14"/>
        </w:numPr>
        <w:rPr>
          <w:rStyle w:val="Strong"/>
          <w:rFonts w:ascii="Calibri" w:hAnsi="Calibri" w:cs="Calibri"/>
          <w:color w:val="000000" w:themeColor="text1"/>
          <w:u w:val="single"/>
        </w:rPr>
      </w:pPr>
      <w:r>
        <w:rPr>
          <w:rStyle w:val="Strong"/>
          <w:rFonts w:ascii="Calibri" w:hAnsi="Calibri" w:cs="Calibri"/>
          <w:color w:val="000000" w:themeColor="text1"/>
          <w:u w:val="single"/>
        </w:rPr>
        <w:t xml:space="preserve"> if Statement</w:t>
      </w:r>
    </w:p>
    <w:p w14:paraId="65264D8E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The </w:t>
      </w:r>
      <w:r>
        <w:rPr>
          <w:rStyle w:val="HTMLCode"/>
          <w:rFonts w:ascii="Calibri" w:eastAsia="SimSun" w:hAnsi="Calibri" w:cs="Calibri"/>
          <w:sz w:val="24"/>
          <w:szCs w:val="24"/>
        </w:rPr>
        <w:t>if</w:t>
      </w:r>
      <w:r>
        <w:rPr>
          <w:rFonts w:ascii="Calibri" w:eastAsia="SimSun" w:hAnsi="Calibri" w:cs="Calibri"/>
          <w:sz w:val="24"/>
          <w:szCs w:val="24"/>
        </w:rPr>
        <w:t xml:space="preserve"> statement runs a block of code </w:t>
      </w:r>
      <w:r>
        <w:rPr>
          <w:rStyle w:val="Strong"/>
          <w:rFonts w:ascii="Calibri" w:eastAsia="SimSun" w:hAnsi="Calibri" w:cs="Calibri"/>
          <w:sz w:val="24"/>
          <w:szCs w:val="24"/>
        </w:rPr>
        <w:t>only if the condition is true</w:t>
      </w:r>
      <w:r>
        <w:rPr>
          <w:rFonts w:ascii="Calibri" w:eastAsia="SimSun" w:hAnsi="Calibri" w:cs="Calibri"/>
          <w:sz w:val="24"/>
          <w:szCs w:val="24"/>
        </w:rPr>
        <w:t>.</w:t>
      </w:r>
    </w:p>
    <w:p w14:paraId="097A3747" w14:textId="77777777" w:rsidR="00191C5F" w:rsidRDefault="00EF68F5">
      <w:pPr>
        <w:rPr>
          <w:rFonts w:ascii="Calibri" w:eastAsia="SimSun" w:hAnsi="Calibri" w:cs="Calibri"/>
          <w:sz w:val="24"/>
          <w:szCs w:val="24"/>
          <w:u w:val="single"/>
        </w:rPr>
      </w:pPr>
      <w:r>
        <w:rPr>
          <w:rFonts w:ascii="Calibri" w:eastAsia="SimSun" w:hAnsi="Calibri" w:cs="Calibri"/>
          <w:sz w:val="24"/>
          <w:szCs w:val="24"/>
          <w:u w:val="single"/>
        </w:rPr>
        <w:t>Syntax:</w:t>
      </w:r>
    </w:p>
    <w:p w14:paraId="30A7477B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if (condition) {</w:t>
      </w:r>
    </w:p>
    <w:p w14:paraId="1C6E055D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// code to execute if condition is true</w:t>
      </w:r>
    </w:p>
    <w:p w14:paraId="43D085CB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}</w:t>
      </w:r>
    </w:p>
    <w:p w14:paraId="31A9A1C0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Example:</w:t>
      </w:r>
    </w:p>
    <w:p w14:paraId="53AF16E5" w14:textId="77777777" w:rsidR="00191C5F" w:rsidRDefault="00EF68F5">
      <w:pPr>
        <w:spacing w:line="240" w:lineRule="auto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int age = 18;</w:t>
      </w:r>
    </w:p>
    <w:p w14:paraId="7F0E285A" w14:textId="77777777" w:rsidR="00191C5F" w:rsidRDefault="00EF68F5">
      <w:pPr>
        <w:spacing w:line="240" w:lineRule="auto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if (age &gt;= 18) {</w:t>
      </w:r>
    </w:p>
    <w:p w14:paraId="5D2F0ABE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System.out.println("You are eligible to vote.");</w:t>
      </w:r>
    </w:p>
    <w:p w14:paraId="70BBF336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lastRenderedPageBreak/>
        <w:t>}</w:t>
      </w:r>
    </w:p>
    <w:p w14:paraId="756E56CD" w14:textId="77777777" w:rsidR="00191C5F" w:rsidRDefault="00EF68F5">
      <w:pPr>
        <w:numPr>
          <w:ilvl w:val="0"/>
          <w:numId w:val="14"/>
        </w:numPr>
        <w:rPr>
          <w:rFonts w:ascii="Calibri" w:eastAsia="SimSun" w:hAnsi="Calibri" w:cs="Calibri"/>
          <w:sz w:val="24"/>
          <w:szCs w:val="24"/>
          <w:u w:val="single"/>
        </w:rPr>
      </w:pPr>
      <w:r>
        <w:rPr>
          <w:rFonts w:ascii="Calibri" w:eastAsia="SimSun" w:hAnsi="Calibri" w:cs="Calibri"/>
          <w:sz w:val="24"/>
          <w:szCs w:val="24"/>
          <w:u w:val="single"/>
        </w:rPr>
        <w:t>if-else Statement</w:t>
      </w:r>
    </w:p>
    <w:p w14:paraId="2504DDCD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The </w:t>
      </w:r>
      <w:r>
        <w:rPr>
          <w:rStyle w:val="HTMLCode"/>
          <w:rFonts w:ascii="Calibri" w:eastAsia="SimSun" w:hAnsi="Calibri" w:cs="Calibri"/>
          <w:sz w:val="24"/>
          <w:szCs w:val="24"/>
        </w:rPr>
        <w:t>if-else</w:t>
      </w:r>
      <w:r>
        <w:rPr>
          <w:rFonts w:ascii="Calibri" w:eastAsia="SimSun" w:hAnsi="Calibri" w:cs="Calibri"/>
          <w:sz w:val="24"/>
          <w:szCs w:val="24"/>
        </w:rPr>
        <w:t xml:space="preserve"> statement runs </w:t>
      </w:r>
      <w:r>
        <w:rPr>
          <w:rStyle w:val="Strong"/>
          <w:rFonts w:ascii="Calibri" w:eastAsia="SimSun" w:hAnsi="Calibri" w:cs="Calibri"/>
          <w:sz w:val="24"/>
          <w:szCs w:val="24"/>
        </w:rPr>
        <w:t>one block if the condition is true</w:t>
      </w:r>
      <w:r>
        <w:rPr>
          <w:rFonts w:ascii="Calibri" w:eastAsia="SimSun" w:hAnsi="Calibri" w:cs="Calibri"/>
          <w:sz w:val="24"/>
          <w:szCs w:val="24"/>
        </w:rPr>
        <w:t xml:space="preserve">, otherwise it runs the </w:t>
      </w:r>
      <w:r>
        <w:rPr>
          <w:rStyle w:val="Strong"/>
          <w:rFonts w:ascii="Calibri" w:eastAsia="SimSun" w:hAnsi="Calibri" w:cs="Calibri"/>
          <w:sz w:val="24"/>
          <w:szCs w:val="24"/>
        </w:rPr>
        <w:t>else block</w:t>
      </w:r>
      <w:r>
        <w:rPr>
          <w:rFonts w:ascii="Calibri" w:eastAsia="SimSun" w:hAnsi="Calibri" w:cs="Calibri"/>
          <w:sz w:val="24"/>
          <w:szCs w:val="24"/>
        </w:rPr>
        <w:t>.</w:t>
      </w:r>
    </w:p>
    <w:p w14:paraId="46BDC788" w14:textId="77777777" w:rsidR="00191C5F" w:rsidRDefault="00EF68F5">
      <w:pPr>
        <w:rPr>
          <w:rFonts w:ascii="Calibri" w:eastAsia="SimSun" w:hAnsi="Calibri" w:cs="Calibri"/>
          <w:sz w:val="24"/>
          <w:szCs w:val="24"/>
          <w:u w:val="single"/>
        </w:rPr>
      </w:pPr>
      <w:r>
        <w:rPr>
          <w:rFonts w:ascii="Calibri" w:eastAsia="SimSun" w:hAnsi="Calibri" w:cs="Calibri"/>
          <w:sz w:val="24"/>
          <w:szCs w:val="24"/>
          <w:u w:val="single"/>
        </w:rPr>
        <w:t>Syntax:</w:t>
      </w:r>
    </w:p>
    <w:p w14:paraId="799C7FE0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if (condition) {</w:t>
      </w:r>
    </w:p>
    <w:p w14:paraId="03E29B8E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// code if condition is true</w:t>
      </w:r>
    </w:p>
    <w:p w14:paraId="27764EB6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} else {</w:t>
      </w:r>
    </w:p>
    <w:p w14:paraId="00B65178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// code if condition is false</w:t>
      </w:r>
    </w:p>
    <w:p w14:paraId="6D6028A8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}</w:t>
      </w:r>
    </w:p>
    <w:p w14:paraId="1D049A7D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Example:</w:t>
      </w:r>
    </w:p>
    <w:p w14:paraId="54A76A2D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int age = 16;</w:t>
      </w:r>
    </w:p>
    <w:p w14:paraId="35A1261A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if (age &gt;= 18) {</w:t>
      </w:r>
    </w:p>
    <w:p w14:paraId="023F808D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System.out.println("You can vote.");</w:t>
      </w:r>
    </w:p>
    <w:p w14:paraId="5933512D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} else {</w:t>
      </w:r>
    </w:p>
    <w:p w14:paraId="20BE0EC8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System.out.println("You are too young to vote.");</w:t>
      </w:r>
    </w:p>
    <w:p w14:paraId="3649DA8F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}</w:t>
      </w:r>
    </w:p>
    <w:p w14:paraId="4A5279DD" w14:textId="77777777" w:rsidR="00191C5F" w:rsidRDefault="00EF68F5">
      <w:pPr>
        <w:numPr>
          <w:ilvl w:val="0"/>
          <w:numId w:val="14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u w:val="single"/>
          <w:lang w:val="en-IN"/>
        </w:rPr>
        <w:lastRenderedPageBreak/>
        <w:t>S</w:t>
      </w:r>
      <w:r>
        <w:rPr>
          <w:rFonts w:ascii="Calibri" w:eastAsia="SimSun" w:hAnsi="Calibri" w:cs="Calibri"/>
          <w:sz w:val="24"/>
          <w:szCs w:val="24"/>
          <w:u w:val="single"/>
        </w:rPr>
        <w:t>witch Statement</w:t>
      </w:r>
    </w:p>
    <w:p w14:paraId="5919EBED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  <w:lang w:val="en-IN"/>
        </w:rPr>
        <w:t>The switch</w:t>
      </w:r>
      <w:r>
        <w:rPr>
          <w:rFonts w:ascii="Calibri" w:eastAsia="SimSun" w:hAnsi="Calibri" w:cs="Calibri"/>
          <w:sz w:val="24"/>
          <w:szCs w:val="24"/>
        </w:rPr>
        <w:t xml:space="preserve"> statement is used to </w:t>
      </w:r>
      <w:r>
        <w:rPr>
          <w:rStyle w:val="Strong"/>
          <w:rFonts w:ascii="Calibri" w:eastAsia="SimSun" w:hAnsi="Calibri" w:cs="Calibri"/>
          <w:sz w:val="24"/>
          <w:szCs w:val="24"/>
        </w:rPr>
        <w:t>select one of many options</w:t>
      </w:r>
      <w:r>
        <w:rPr>
          <w:rFonts w:ascii="Calibri" w:eastAsia="SimSun" w:hAnsi="Calibri" w:cs="Calibri"/>
          <w:sz w:val="24"/>
          <w:szCs w:val="24"/>
        </w:rPr>
        <w:t xml:space="preserve"> based on the value of a variable.</w:t>
      </w:r>
    </w:p>
    <w:p w14:paraId="527CB85E" w14:textId="77777777" w:rsidR="00191C5F" w:rsidRDefault="00EF68F5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t>Syntax:</w:t>
      </w:r>
    </w:p>
    <w:p w14:paraId="15B9BCC0" w14:textId="77777777" w:rsidR="00191C5F" w:rsidRDefault="00EF68F5">
      <w:r>
        <w:t>switch (value) {</w:t>
      </w:r>
    </w:p>
    <w:p w14:paraId="118AD9FC" w14:textId="77777777" w:rsidR="00191C5F" w:rsidRDefault="00EF68F5">
      <w:r>
        <w:t xml:space="preserve">    case option1:</w:t>
      </w:r>
    </w:p>
    <w:p w14:paraId="16D94FEC" w14:textId="77777777" w:rsidR="00191C5F" w:rsidRDefault="00EF68F5">
      <w:r>
        <w:t xml:space="preserve">        // code</w:t>
      </w:r>
    </w:p>
    <w:p w14:paraId="29DBCD21" w14:textId="77777777" w:rsidR="00191C5F" w:rsidRDefault="00EF68F5">
      <w:r>
        <w:t xml:space="preserve">        break;</w:t>
      </w:r>
    </w:p>
    <w:p w14:paraId="70592DE6" w14:textId="77777777" w:rsidR="00191C5F" w:rsidRDefault="00EF68F5">
      <w:r>
        <w:t xml:space="preserve">    case option2:</w:t>
      </w:r>
    </w:p>
    <w:p w14:paraId="2842B243" w14:textId="77777777" w:rsidR="00191C5F" w:rsidRDefault="00EF68F5">
      <w:r>
        <w:t xml:space="preserve">        // code</w:t>
      </w:r>
    </w:p>
    <w:p w14:paraId="21BD88C9" w14:textId="77777777" w:rsidR="00191C5F" w:rsidRDefault="00EF68F5">
      <w:r>
        <w:t xml:space="preserve">        break;</w:t>
      </w:r>
    </w:p>
    <w:p w14:paraId="7F3555B1" w14:textId="77777777" w:rsidR="00191C5F" w:rsidRDefault="00EF68F5">
      <w:r>
        <w:t xml:space="preserve">    default:</w:t>
      </w:r>
    </w:p>
    <w:p w14:paraId="3C255CDD" w14:textId="77777777" w:rsidR="00191C5F" w:rsidRDefault="00EF68F5">
      <w:r>
        <w:t xml:space="preserve">        // code if no match</w:t>
      </w:r>
    </w:p>
    <w:p w14:paraId="006863FB" w14:textId="77777777" w:rsidR="00191C5F" w:rsidRDefault="00EF68F5">
      <w:r>
        <w:t>}</w:t>
      </w:r>
    </w:p>
    <w:p w14:paraId="3FD0318E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Example:</w:t>
      </w:r>
    </w:p>
    <w:p w14:paraId="3109F638" w14:textId="77777777" w:rsidR="00191C5F" w:rsidRDefault="00EF68F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int day = 2;</w:t>
      </w:r>
    </w:p>
    <w:p w14:paraId="66379E34" w14:textId="77777777" w:rsidR="00191C5F" w:rsidRDefault="00EF68F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switch (day) {</w:t>
      </w:r>
    </w:p>
    <w:p w14:paraId="7EBD2540" w14:textId="77777777" w:rsidR="00191C5F" w:rsidRDefault="00EF68F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case 1:</w:t>
      </w:r>
    </w:p>
    <w:p w14:paraId="394B0BD3" w14:textId="77777777" w:rsidR="00191C5F" w:rsidRDefault="00EF68F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System.out.println("Sunday");</w:t>
      </w:r>
    </w:p>
    <w:p w14:paraId="0F1175FF" w14:textId="77777777" w:rsidR="00191C5F" w:rsidRDefault="00EF68F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break;</w:t>
      </w:r>
    </w:p>
    <w:p w14:paraId="2BE87109" w14:textId="77777777" w:rsidR="00191C5F" w:rsidRDefault="00EF68F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case 2:</w:t>
      </w:r>
    </w:p>
    <w:p w14:paraId="0F451EFE" w14:textId="77777777" w:rsidR="00191C5F" w:rsidRDefault="00EF68F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System.out.println("Monday");</w:t>
      </w:r>
    </w:p>
    <w:p w14:paraId="69C2BD01" w14:textId="77777777" w:rsidR="00191C5F" w:rsidRDefault="00EF68F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break;</w:t>
      </w:r>
    </w:p>
    <w:p w14:paraId="6ED9BB2F" w14:textId="77777777" w:rsidR="00191C5F" w:rsidRDefault="00EF68F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default:</w:t>
      </w:r>
    </w:p>
    <w:p w14:paraId="31EEE287" w14:textId="77777777" w:rsidR="00191C5F" w:rsidRDefault="00EF68F5">
      <w:pPr>
        <w:pStyle w:val="NoSpacing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 xml:space="preserve">        System.out.println("Other Day");</w:t>
      </w:r>
    </w:p>
    <w:p w14:paraId="3475109D" w14:textId="77777777" w:rsidR="00191C5F" w:rsidRDefault="00EF68F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}</w:t>
      </w:r>
    </w:p>
    <w:p w14:paraId="0A0B1A06" w14:textId="77777777" w:rsidR="00191C5F" w:rsidRDefault="00EF68F5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t>--------------------------------------------------------------------------------------------------------------------------------------------------------------------------------</w:t>
      </w:r>
    </w:p>
    <w:p w14:paraId="66F21A7D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9.</w:t>
      </w:r>
      <w:r>
        <w:rPr>
          <w:rFonts w:ascii="Calibri" w:hAnsi="Calibri" w:cs="Calibri"/>
          <w:b/>
          <w:bCs/>
          <w:sz w:val="24"/>
          <w:szCs w:val="24"/>
        </w:rPr>
        <w:t>Write a Java program to find whether a number is even or odd.</w:t>
      </w:r>
    </w:p>
    <w:p w14:paraId="70EF2418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import java.util.Scanner;</w:t>
      </w:r>
    </w:p>
    <w:p w14:paraId="2148A222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public class EvenOddCheck {</w:t>
      </w:r>
    </w:p>
    <w:p w14:paraId="7A80BE1A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void main(String[] args) {</w:t>
      </w:r>
    </w:p>
    <w:p w14:paraId="3809DDC9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Scanner input = new Scanner(System.in);</w:t>
      </w:r>
    </w:p>
    <w:p w14:paraId="6D8E490D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06955A2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System.out.print("Enter a number: ");</w:t>
      </w:r>
    </w:p>
    <w:p w14:paraId="2AB1644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int number = input.nextInt();  // taking number from user</w:t>
      </w:r>
    </w:p>
    <w:p w14:paraId="7260381A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70552E82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if (number % 2 == 0) {</w:t>
      </w:r>
    </w:p>
    <w:p w14:paraId="0EE6352E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System.out.println(number + " is Even.");</w:t>
      </w:r>
    </w:p>
    <w:p w14:paraId="3092D43E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 else {</w:t>
      </w:r>
    </w:p>
    <w:p w14:paraId="0BE520A6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System.out.println(number + " is Odd.");</w:t>
      </w:r>
    </w:p>
    <w:p w14:paraId="702236C6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}</w:t>
      </w:r>
    </w:p>
    <w:p w14:paraId="6B9C4C27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662268AE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input.close();</w:t>
      </w:r>
    </w:p>
    <w:p w14:paraId="5116C66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  <w:lang w:val="en-IN"/>
        </w:rPr>
        <w:t>}</w:t>
      </w:r>
    </w:p>
    <w:p w14:paraId="71C7676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9D643B8" w14:textId="77777777" w:rsidR="00191C5F" w:rsidRDefault="00191C5F">
      <w:pPr>
        <w:pStyle w:val="ListNumber"/>
        <w:numPr>
          <w:ilvl w:val="0"/>
          <w:numId w:val="0"/>
        </w:numPr>
        <w:ind w:left="360" w:hanging="360"/>
        <w:rPr>
          <w:rFonts w:ascii="Calibri" w:hAnsi="Calibri" w:cs="Calibri"/>
        </w:rPr>
      </w:pPr>
    </w:p>
    <w:p w14:paraId="7BF09BF8" w14:textId="77777777" w:rsidR="00191C5F" w:rsidRDefault="00EF68F5">
      <w:pPr>
        <w:pStyle w:val="ListNumber"/>
        <w:numPr>
          <w:ilvl w:val="0"/>
          <w:numId w:val="0"/>
        </w:numPr>
        <w:ind w:left="360" w:hanging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E40D03D" wp14:editId="1781BD95">
            <wp:extent cx="1432560" cy="705485"/>
            <wp:effectExtent l="0" t="0" r="0" b="0"/>
            <wp:docPr id="67302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2911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5682" cy="7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66CA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------------------------------------------------------------------------------------------------------------------------------------------------------------------------------------------------</w:t>
      </w:r>
    </w:p>
    <w:p w14:paraId="03202A3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10.</w:t>
      </w:r>
      <w:r>
        <w:rPr>
          <w:rFonts w:ascii="Calibri" w:hAnsi="Calibri" w:cs="Calibri"/>
          <w:b/>
          <w:bCs/>
          <w:sz w:val="24"/>
          <w:szCs w:val="24"/>
        </w:rPr>
        <w:t>What is the difference between while and do-while loop?</w:t>
      </w:r>
    </w:p>
    <w:p w14:paraId="0400BA8E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</w:rPr>
      </w:pPr>
    </w:p>
    <w:tbl>
      <w:tblPr>
        <w:tblW w:w="0" w:type="auto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5594"/>
        <w:gridCol w:w="6021"/>
      </w:tblGrid>
      <w:tr w:rsidR="00191C5F" w14:paraId="79C7C5CF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2B019801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</w:tcPr>
          <w:p w14:paraId="77313498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while Loop</w:t>
            </w:r>
          </w:p>
        </w:tc>
        <w:tc>
          <w:tcPr>
            <w:tcW w:w="0" w:type="auto"/>
            <w:vAlign w:val="center"/>
          </w:tcPr>
          <w:p w14:paraId="35BB9ECC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do-while Loop</w:t>
            </w:r>
          </w:p>
        </w:tc>
      </w:tr>
      <w:tr w:rsidR="00191C5F" w14:paraId="400A112E" w14:textId="77777777">
        <w:trPr>
          <w:tblCellSpacing w:w="15" w:type="dxa"/>
        </w:trPr>
        <w:tc>
          <w:tcPr>
            <w:tcW w:w="0" w:type="auto"/>
            <w:vAlign w:val="center"/>
          </w:tcPr>
          <w:p w14:paraId="7FFC7DE5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Condition Check</w:t>
            </w:r>
          </w:p>
        </w:tc>
        <w:tc>
          <w:tcPr>
            <w:tcW w:w="0" w:type="auto"/>
            <w:vAlign w:val="center"/>
          </w:tcPr>
          <w:p w14:paraId="1476C962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 xml:space="preserve">Checked </w:t>
            </w:r>
            <w:r>
              <w:rPr>
                <w:rFonts w:ascii="Calibri" w:hAnsi="Calibri" w:cs="Calibri"/>
                <w:lang w:val="en-IN"/>
              </w:rPr>
              <w:t>before</w:t>
            </w:r>
            <w:r>
              <w:rPr>
                <w:rFonts w:ascii="Calibri" w:hAnsi="Calibri" w:cs="Calibri"/>
                <w:lang w:val="en-IN"/>
              </w:rPr>
              <w:t xml:space="preserve"> the loop runs</w:t>
            </w:r>
          </w:p>
        </w:tc>
        <w:tc>
          <w:tcPr>
            <w:tcW w:w="0" w:type="auto"/>
            <w:vAlign w:val="center"/>
          </w:tcPr>
          <w:p w14:paraId="2C186C93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 xml:space="preserve">Checked </w:t>
            </w:r>
            <w:r>
              <w:rPr>
                <w:rFonts w:ascii="Calibri" w:hAnsi="Calibri" w:cs="Calibri"/>
                <w:lang w:val="en-IN"/>
              </w:rPr>
              <w:t>after</w:t>
            </w:r>
            <w:r>
              <w:rPr>
                <w:rFonts w:ascii="Calibri" w:hAnsi="Calibri" w:cs="Calibri"/>
                <w:lang w:val="en-IN"/>
              </w:rPr>
              <w:t xml:space="preserve"> the loop runs</w:t>
            </w:r>
          </w:p>
        </w:tc>
      </w:tr>
      <w:tr w:rsidR="00191C5F" w14:paraId="2A067B9E" w14:textId="77777777">
        <w:trPr>
          <w:tblCellSpacing w:w="15" w:type="dxa"/>
        </w:trPr>
        <w:tc>
          <w:tcPr>
            <w:tcW w:w="0" w:type="auto"/>
            <w:vAlign w:val="center"/>
          </w:tcPr>
          <w:p w14:paraId="5D41DA04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Minimum</w:t>
            </w:r>
          </w:p>
          <w:p w14:paraId="4255B028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Executions</w:t>
            </w:r>
          </w:p>
        </w:tc>
        <w:tc>
          <w:tcPr>
            <w:tcW w:w="0" w:type="auto"/>
            <w:vAlign w:val="center"/>
          </w:tcPr>
          <w:p w14:paraId="6C53CD2A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May</w:t>
            </w:r>
            <w:r>
              <w:rPr>
                <w:rFonts w:ascii="Calibri" w:hAnsi="Calibri" w:cs="Calibri"/>
                <w:lang w:val="en-IN"/>
              </w:rPr>
              <w:t xml:space="preserve"> not run at all i</w:t>
            </w:r>
            <w:r>
              <w:rPr>
                <w:rFonts w:ascii="Calibri" w:hAnsi="Calibri" w:cs="Calibri"/>
                <w:lang w:val="en-IN"/>
              </w:rPr>
              <w:t>f condition is false</w:t>
            </w:r>
          </w:p>
        </w:tc>
        <w:tc>
          <w:tcPr>
            <w:tcW w:w="0" w:type="auto"/>
            <w:vAlign w:val="center"/>
          </w:tcPr>
          <w:p w14:paraId="65F2ADE8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Runs at least once</w:t>
            </w:r>
            <w:r>
              <w:rPr>
                <w:rFonts w:ascii="Calibri" w:hAnsi="Calibri" w:cs="Calibri"/>
                <w:lang w:val="en-IN"/>
              </w:rPr>
              <w:t>, even if condition is false</w:t>
            </w:r>
          </w:p>
        </w:tc>
      </w:tr>
      <w:tr w:rsidR="00191C5F" w14:paraId="729B8225" w14:textId="77777777">
        <w:trPr>
          <w:tblCellSpacing w:w="15" w:type="dxa"/>
        </w:trPr>
        <w:tc>
          <w:tcPr>
            <w:tcW w:w="0" w:type="auto"/>
            <w:vAlign w:val="center"/>
          </w:tcPr>
          <w:p w14:paraId="55C12A2C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vAlign w:val="center"/>
          </w:tcPr>
          <w:p w14:paraId="6E7BC8A7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 xml:space="preserve">When you want to check the condition </w:t>
            </w:r>
            <w:r>
              <w:rPr>
                <w:rFonts w:ascii="Calibri" w:hAnsi="Calibri" w:cs="Calibri"/>
                <w:b/>
                <w:bCs/>
                <w:lang w:val="en-IN"/>
              </w:rPr>
              <w:t>first</w:t>
            </w:r>
          </w:p>
        </w:tc>
        <w:tc>
          <w:tcPr>
            <w:tcW w:w="0" w:type="auto"/>
            <w:vAlign w:val="center"/>
          </w:tcPr>
          <w:p w14:paraId="1DCD9360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When you want to run the code</w:t>
            </w:r>
            <w:r>
              <w:rPr>
                <w:rFonts w:ascii="Calibri" w:hAnsi="Calibri" w:cs="Calibri"/>
                <w:b/>
                <w:bCs/>
                <w:lang w:val="en-IN"/>
              </w:rPr>
              <w:t xml:space="preserve"> at least once</w:t>
            </w:r>
          </w:p>
        </w:tc>
      </w:tr>
      <w:tr w:rsidR="00191C5F" w14:paraId="0DB786BA" w14:textId="77777777">
        <w:trPr>
          <w:tblCellSpacing w:w="15" w:type="dxa"/>
        </w:trPr>
        <w:tc>
          <w:tcPr>
            <w:tcW w:w="0" w:type="auto"/>
            <w:vAlign w:val="center"/>
          </w:tcPr>
          <w:p w14:paraId="52DCAF17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Syntax</w:t>
            </w:r>
          </w:p>
        </w:tc>
        <w:tc>
          <w:tcPr>
            <w:tcW w:w="0" w:type="auto"/>
            <w:vAlign w:val="center"/>
          </w:tcPr>
          <w:p w14:paraId="7735E3B0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while (condition) { ... }</w:t>
            </w:r>
          </w:p>
        </w:tc>
        <w:tc>
          <w:tcPr>
            <w:tcW w:w="0" w:type="auto"/>
            <w:vAlign w:val="center"/>
          </w:tcPr>
          <w:p w14:paraId="696CCB13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do { ... } while (condition);</w:t>
            </w:r>
          </w:p>
        </w:tc>
      </w:tr>
      <w:tr w:rsidR="00191C5F" w14:paraId="48872C22" w14:textId="77777777">
        <w:trPr>
          <w:tblCellSpacing w:w="15" w:type="dxa"/>
        </w:trPr>
        <w:tc>
          <w:tcPr>
            <w:tcW w:w="0" w:type="auto"/>
            <w:vAlign w:val="center"/>
          </w:tcPr>
          <w:p w14:paraId="54B8337C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Example Code</w:t>
            </w:r>
          </w:p>
        </w:tc>
        <w:tc>
          <w:tcPr>
            <w:tcW w:w="0" w:type="auto"/>
            <w:vAlign w:val="center"/>
          </w:tcPr>
          <w:p w14:paraId="399BF271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java\nint i = 5;\nwhile (i &lt; 5) {\n System.out.println("While: " + i);\n i++;\n}</w:t>
            </w:r>
          </w:p>
        </w:tc>
        <w:tc>
          <w:tcPr>
            <w:tcW w:w="0" w:type="auto"/>
            <w:vAlign w:val="center"/>
          </w:tcPr>
          <w:p w14:paraId="2EB09D16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java\nint i = 5;\ndo {\n System.out.println("Do-While: " + i);\n i++;\n} while (i &lt; 5);</w:t>
            </w:r>
          </w:p>
        </w:tc>
      </w:tr>
      <w:tr w:rsidR="00191C5F" w14:paraId="090AF450" w14:textId="77777777">
        <w:trPr>
          <w:tblCellSpacing w:w="15" w:type="dxa"/>
        </w:trPr>
        <w:tc>
          <w:tcPr>
            <w:tcW w:w="0" w:type="auto"/>
            <w:vAlign w:val="center"/>
          </w:tcPr>
          <w:p w14:paraId="04B4F7B6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Output</w:t>
            </w:r>
          </w:p>
        </w:tc>
        <w:tc>
          <w:tcPr>
            <w:tcW w:w="0" w:type="auto"/>
            <w:vAlign w:val="center"/>
          </w:tcPr>
          <w:p w14:paraId="2D8FAF0D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i/>
                <w:iCs/>
                <w:lang w:val="en-IN"/>
              </w:rPr>
              <w:t>(No output — because the condition is false at the beginning)</w:t>
            </w:r>
          </w:p>
        </w:tc>
        <w:tc>
          <w:tcPr>
            <w:tcW w:w="0" w:type="auto"/>
            <w:vAlign w:val="center"/>
          </w:tcPr>
          <w:p w14:paraId="7C3B4675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Do-While: 5 (Executes once even though condition is false)</w:t>
            </w:r>
          </w:p>
        </w:tc>
      </w:tr>
    </w:tbl>
    <w:p w14:paraId="044B53A5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58D4855B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6C0CD889" w14:textId="77777777" w:rsidR="00191C5F" w:rsidRDefault="00EF68F5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 xml:space="preserve"> Object-Oriented Programming (OOPs)</w:t>
      </w:r>
    </w:p>
    <w:p w14:paraId="43DBEFDD" w14:textId="77777777" w:rsidR="00191C5F" w:rsidRDefault="00191C5F"/>
    <w:p w14:paraId="678DC0E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1. What are the main principles of OOPs in Java? Explain each.</w:t>
      </w:r>
    </w:p>
    <w:p w14:paraId="442F6DE3" w14:textId="77777777" w:rsidR="00191C5F" w:rsidRDefault="00EF68F5">
      <w:pPr>
        <w:pStyle w:val="Heading3"/>
        <w:numPr>
          <w:ilvl w:val="0"/>
          <w:numId w:val="14"/>
        </w:numPr>
        <w:rPr>
          <w:rFonts w:ascii="Calibri" w:eastAsia="Times New Roman" w:hAnsi="Calibri" w:cs="Calibri"/>
          <w:color w:val="000000" w:themeColor="text1"/>
          <w:lang w:val="en-IN" w:eastAsia="en-IN"/>
        </w:rPr>
      </w:pPr>
      <w:r>
        <w:rPr>
          <w:rStyle w:val="Strong"/>
          <w:rFonts w:ascii="Calibri" w:hAnsi="Calibri" w:cs="Calibri"/>
          <w:b/>
          <w:bCs/>
          <w:color w:val="000000" w:themeColor="text1"/>
        </w:rPr>
        <w:t>Encapsulation</w:t>
      </w:r>
    </w:p>
    <w:p w14:paraId="6A9767DE" w14:textId="77777777" w:rsidR="00191C5F" w:rsidRDefault="00EF68F5">
      <w:pPr>
        <w:pStyle w:val="NormalWeb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Definition:</w:t>
      </w:r>
      <w:r>
        <w:rPr>
          <w:rFonts w:ascii="Calibri" w:hAnsi="Calibri" w:cs="Calibri"/>
        </w:rPr>
        <w:br/>
        <w:t xml:space="preserve">Encapsulation means </w:t>
      </w:r>
      <w:r>
        <w:rPr>
          <w:rStyle w:val="Strong"/>
          <w:rFonts w:ascii="Calibri" w:hAnsi="Calibri" w:cs="Calibri"/>
          <w:b w:val="0"/>
          <w:bCs w:val="0"/>
        </w:rPr>
        <w:t>hiding the internal details</w:t>
      </w:r>
      <w:r>
        <w:rPr>
          <w:rFonts w:ascii="Calibri" w:hAnsi="Calibri" w:cs="Calibri"/>
        </w:rPr>
        <w:t xml:space="preserve"> of a class and </w:t>
      </w:r>
      <w:r>
        <w:rPr>
          <w:rStyle w:val="Strong"/>
          <w:rFonts w:ascii="Calibri" w:hAnsi="Calibri" w:cs="Calibri"/>
          <w:b w:val="0"/>
          <w:bCs w:val="0"/>
        </w:rPr>
        <w:t>only exposing necessary parts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through methods.</w:t>
      </w:r>
    </w:p>
    <w:p w14:paraId="4D7897A6" w14:textId="77777777" w:rsidR="00191C5F" w:rsidRDefault="00EF68F5">
      <w:pPr>
        <w:pStyle w:val="NormalWeb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Key Idea:</w:t>
      </w:r>
      <w:r>
        <w:rPr>
          <w:rFonts w:ascii="Calibri" w:hAnsi="Calibri" w:cs="Calibri"/>
        </w:rPr>
        <w:br/>
        <w:t xml:space="preserve">Keep </w:t>
      </w:r>
      <w:r>
        <w:rPr>
          <w:rFonts w:ascii="Calibri" w:hAnsi="Calibri" w:cs="Calibri"/>
        </w:rPr>
        <w:t>variables</w:t>
      </w:r>
      <w:r>
        <w:rPr>
          <w:rFonts w:ascii="Calibri" w:hAnsi="Calibri" w:cs="Calibri"/>
        </w:rPr>
        <w:t xml:space="preserve"> </w:t>
      </w:r>
      <w:r>
        <w:rPr>
          <w:rStyle w:val="Strong"/>
          <w:rFonts w:ascii="Calibri" w:hAnsi="Calibri" w:cs="Calibri"/>
          <w:b w:val="0"/>
          <w:bCs w:val="0"/>
        </w:rPr>
        <w:t>private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and provide </w:t>
      </w:r>
      <w:r>
        <w:rPr>
          <w:rStyle w:val="Strong"/>
          <w:rFonts w:ascii="Calibri" w:hAnsi="Calibri" w:cs="Calibri"/>
          <w:b w:val="0"/>
          <w:bCs w:val="0"/>
        </w:rPr>
        <w:t>public getter and setter methods</w:t>
      </w:r>
      <w:r>
        <w:rPr>
          <w:rFonts w:ascii="Calibri" w:hAnsi="Calibri" w:cs="Calibri"/>
        </w:rPr>
        <w:t xml:space="preserve"> to access and update them.</w:t>
      </w:r>
    </w:p>
    <w:p w14:paraId="265E99A4" w14:textId="77777777" w:rsidR="00191C5F" w:rsidRDefault="00EF68F5">
      <w:pPr>
        <w:pStyle w:val="NormalWeb"/>
        <w:rPr>
          <w:rFonts w:ascii="Calibri" w:hAnsi="Calibri" w:cs="Calibri"/>
        </w:rPr>
      </w:pPr>
      <w:r>
        <w:rPr>
          <w:rStyle w:val="Strong"/>
          <w:rFonts w:ascii="Calibri" w:hAnsi="Calibri" w:cs="Calibri"/>
        </w:rPr>
        <w:t>Example:</w:t>
      </w:r>
    </w:p>
    <w:p w14:paraId="1638F65B" w14:textId="77777777" w:rsidR="00191C5F" w:rsidRDefault="00EF68F5">
      <w:pPr>
        <w:pStyle w:val="HTMLPreformatted"/>
        <w:rPr>
          <w:rFonts w:ascii="Calibri" w:hAnsi="Calibri" w:cs="Calibri" w:hint="default"/>
        </w:rPr>
      </w:pPr>
      <w:r>
        <w:rPr>
          <w:rFonts w:ascii="Calibri" w:hAnsi="Calibri" w:cs="Calibri" w:hint="default"/>
        </w:rPr>
        <w:t>java</w:t>
      </w:r>
    </w:p>
    <w:p w14:paraId="224FC95E" w14:textId="77777777" w:rsidR="00191C5F" w:rsidRDefault="00EF68F5">
      <w:pPr>
        <w:pStyle w:val="HTMLPreformatted"/>
        <w:rPr>
          <w:rFonts w:ascii="Calibri" w:hAnsi="Calibri" w:cs="Calibri" w:hint="default"/>
        </w:rPr>
      </w:pPr>
      <w:r>
        <w:rPr>
          <w:rFonts w:ascii="Calibri" w:hAnsi="Calibri" w:cs="Calibri" w:hint="default"/>
        </w:rPr>
        <w:t>CopyEdit</w:t>
      </w:r>
    </w:p>
    <w:p w14:paraId="69ECD97D" w14:textId="77777777" w:rsidR="00191C5F" w:rsidRDefault="00EF68F5">
      <w:pPr>
        <w:pStyle w:val="HTMLPreformatted"/>
        <w:rPr>
          <w:rStyle w:val="HTMLCode"/>
          <w:rFonts w:ascii="Calibri" w:hAnsi="Calibri" w:cs="Calibri" w:hint="default"/>
        </w:rPr>
      </w:pPr>
      <w:r>
        <w:rPr>
          <w:rStyle w:val="hljs-keyword"/>
          <w:rFonts w:ascii="Calibri" w:hAnsi="Calibri" w:cs="Calibri" w:hint="default"/>
        </w:rPr>
        <w:t>public</w:t>
      </w:r>
      <w:r>
        <w:rPr>
          <w:rStyle w:val="HTMLCode"/>
          <w:rFonts w:ascii="Calibri" w:hAnsi="Calibri" w:cs="Calibri" w:hint="default"/>
        </w:rPr>
        <w:t xml:space="preserve"> </w:t>
      </w:r>
      <w:r>
        <w:rPr>
          <w:rStyle w:val="hljs-keyword"/>
          <w:rFonts w:ascii="Calibri" w:hAnsi="Calibri" w:cs="Calibri" w:hint="default"/>
        </w:rPr>
        <w:t>class</w:t>
      </w:r>
      <w:r>
        <w:rPr>
          <w:rStyle w:val="HTMLCode"/>
          <w:rFonts w:ascii="Calibri" w:hAnsi="Calibri" w:cs="Calibri" w:hint="default"/>
        </w:rPr>
        <w:t xml:space="preserve"> </w:t>
      </w:r>
      <w:r>
        <w:rPr>
          <w:rStyle w:val="hljs-title"/>
          <w:rFonts w:ascii="Calibri" w:hAnsi="Calibri" w:cs="Calibri" w:hint="default"/>
        </w:rPr>
        <w:t>Student</w:t>
      </w:r>
      <w:r>
        <w:rPr>
          <w:rStyle w:val="HTMLCode"/>
          <w:rFonts w:ascii="Calibri" w:hAnsi="Calibri" w:cs="Calibri" w:hint="default"/>
        </w:rPr>
        <w:t xml:space="preserve"> {</w:t>
      </w:r>
    </w:p>
    <w:p w14:paraId="3E606F0C" w14:textId="77777777" w:rsidR="00191C5F" w:rsidRDefault="00EF68F5">
      <w:pPr>
        <w:pStyle w:val="HTMLPreformatted"/>
        <w:rPr>
          <w:rStyle w:val="HTMLCode"/>
          <w:rFonts w:ascii="Calibri" w:hAnsi="Calibri" w:cs="Calibri" w:hint="default"/>
        </w:rPr>
      </w:pPr>
      <w:r>
        <w:rPr>
          <w:rStyle w:val="HTMLCode"/>
          <w:rFonts w:ascii="Calibri" w:hAnsi="Calibri" w:cs="Calibri" w:hint="default"/>
        </w:rPr>
        <w:t xml:space="preserve">    </w:t>
      </w:r>
      <w:r>
        <w:rPr>
          <w:rStyle w:val="hljs-keyword"/>
          <w:rFonts w:ascii="Calibri" w:hAnsi="Calibri" w:cs="Calibri" w:hint="default"/>
        </w:rPr>
        <w:t>private</w:t>
      </w:r>
      <w:r>
        <w:rPr>
          <w:rStyle w:val="HTMLCode"/>
          <w:rFonts w:ascii="Calibri" w:hAnsi="Calibri" w:cs="Calibri" w:hint="default"/>
        </w:rPr>
        <w:t xml:space="preserve"> String name;  </w:t>
      </w:r>
      <w:r>
        <w:rPr>
          <w:rStyle w:val="hljs-comment"/>
          <w:rFonts w:ascii="Calibri" w:hAnsi="Calibri" w:cs="Calibri" w:hint="default"/>
        </w:rPr>
        <w:t>// hidden</w:t>
      </w:r>
    </w:p>
    <w:p w14:paraId="1490E2A6" w14:textId="77777777" w:rsidR="00191C5F" w:rsidRDefault="00191C5F">
      <w:pPr>
        <w:pStyle w:val="HTMLPreformatted"/>
        <w:rPr>
          <w:rStyle w:val="HTMLCode"/>
          <w:rFonts w:ascii="Calibri" w:hAnsi="Calibri" w:cs="Calibri" w:hint="default"/>
        </w:rPr>
      </w:pPr>
    </w:p>
    <w:p w14:paraId="1553B221" w14:textId="77777777" w:rsidR="00191C5F" w:rsidRDefault="00EF68F5">
      <w:pPr>
        <w:pStyle w:val="HTMLPreformatted"/>
        <w:rPr>
          <w:rStyle w:val="HTMLCode"/>
          <w:rFonts w:ascii="Calibri" w:hAnsi="Calibri" w:cs="Calibri" w:hint="default"/>
        </w:rPr>
      </w:pPr>
      <w:r>
        <w:rPr>
          <w:rStyle w:val="HTMLCode"/>
          <w:rFonts w:ascii="Calibri" w:hAnsi="Calibri" w:cs="Calibri" w:hint="default"/>
        </w:rPr>
        <w:t xml:space="preserve">    </w:t>
      </w:r>
      <w:r>
        <w:rPr>
          <w:rStyle w:val="hljs-keyword"/>
          <w:rFonts w:ascii="Calibri" w:hAnsi="Calibri" w:cs="Calibri" w:hint="default"/>
        </w:rPr>
        <w:t>public</w:t>
      </w:r>
      <w:r>
        <w:rPr>
          <w:rStyle w:val="HTMLCode"/>
          <w:rFonts w:ascii="Calibri" w:hAnsi="Calibri" w:cs="Calibri" w:hint="default"/>
        </w:rPr>
        <w:t xml:space="preserve"> </w:t>
      </w:r>
      <w:r>
        <w:rPr>
          <w:rStyle w:val="hljs-keyword"/>
          <w:rFonts w:ascii="Calibri" w:hAnsi="Calibri" w:cs="Calibri" w:hint="default"/>
        </w:rPr>
        <w:t>void</w:t>
      </w:r>
      <w:r>
        <w:rPr>
          <w:rStyle w:val="HTMLCode"/>
          <w:rFonts w:ascii="Calibri" w:hAnsi="Calibri" w:cs="Calibri" w:hint="default"/>
        </w:rPr>
        <w:t xml:space="preserve"> </w:t>
      </w:r>
      <w:r>
        <w:rPr>
          <w:rStyle w:val="hljs-title"/>
          <w:rFonts w:ascii="Calibri" w:hAnsi="Calibri" w:cs="Calibri" w:hint="default"/>
        </w:rPr>
        <w:t>setName</w:t>
      </w:r>
      <w:r>
        <w:rPr>
          <w:rStyle w:val="hljs-params"/>
          <w:rFonts w:ascii="Calibri" w:hAnsi="Calibri" w:cs="Calibri" w:hint="default"/>
        </w:rPr>
        <w:t>(String n)</w:t>
      </w:r>
      <w:r>
        <w:rPr>
          <w:rStyle w:val="HTMLCode"/>
          <w:rFonts w:ascii="Calibri" w:hAnsi="Calibri" w:cs="Calibri" w:hint="default"/>
        </w:rPr>
        <w:t xml:space="preserve"> {</w:t>
      </w:r>
    </w:p>
    <w:p w14:paraId="46E55BD4" w14:textId="77777777" w:rsidR="00191C5F" w:rsidRDefault="00EF68F5">
      <w:pPr>
        <w:pStyle w:val="HTMLPreformatted"/>
        <w:rPr>
          <w:rStyle w:val="HTMLCode"/>
          <w:rFonts w:ascii="Calibri" w:hAnsi="Calibri" w:cs="Calibri" w:hint="default"/>
        </w:rPr>
      </w:pPr>
      <w:r>
        <w:rPr>
          <w:rStyle w:val="HTMLCode"/>
          <w:rFonts w:ascii="Calibri" w:hAnsi="Calibri" w:cs="Calibri" w:hint="default"/>
        </w:rPr>
        <w:t xml:space="preserve">        name = n;</w:t>
      </w:r>
    </w:p>
    <w:p w14:paraId="6800A490" w14:textId="77777777" w:rsidR="00191C5F" w:rsidRDefault="00EF68F5">
      <w:pPr>
        <w:pStyle w:val="HTMLPreformatted"/>
        <w:rPr>
          <w:rStyle w:val="HTMLCode"/>
          <w:rFonts w:ascii="Calibri" w:hAnsi="Calibri" w:cs="Calibri" w:hint="default"/>
        </w:rPr>
      </w:pPr>
      <w:r>
        <w:rPr>
          <w:rStyle w:val="HTMLCode"/>
          <w:rFonts w:ascii="Calibri" w:hAnsi="Calibri" w:cs="Calibri" w:hint="default"/>
        </w:rPr>
        <w:t xml:space="preserve">    }</w:t>
      </w:r>
    </w:p>
    <w:p w14:paraId="7BB60C43" w14:textId="77777777" w:rsidR="00191C5F" w:rsidRDefault="00191C5F">
      <w:pPr>
        <w:pStyle w:val="HTMLPreformatted"/>
        <w:rPr>
          <w:rStyle w:val="HTMLCode"/>
          <w:rFonts w:ascii="Calibri" w:hAnsi="Calibri" w:cs="Calibri" w:hint="default"/>
        </w:rPr>
      </w:pPr>
    </w:p>
    <w:p w14:paraId="12017262" w14:textId="77777777" w:rsidR="00191C5F" w:rsidRDefault="00EF68F5">
      <w:pPr>
        <w:pStyle w:val="HTMLPreformatted"/>
        <w:rPr>
          <w:rStyle w:val="HTMLCode"/>
          <w:rFonts w:ascii="Calibri" w:hAnsi="Calibri" w:cs="Calibri" w:hint="default"/>
        </w:rPr>
      </w:pPr>
      <w:r>
        <w:rPr>
          <w:rStyle w:val="HTMLCode"/>
          <w:rFonts w:ascii="Calibri" w:hAnsi="Calibri" w:cs="Calibri" w:hint="default"/>
        </w:rPr>
        <w:t xml:space="preserve">    </w:t>
      </w:r>
      <w:r>
        <w:rPr>
          <w:rStyle w:val="hljs-keyword"/>
          <w:rFonts w:ascii="Calibri" w:hAnsi="Calibri" w:cs="Calibri" w:hint="default"/>
        </w:rPr>
        <w:t>public</w:t>
      </w:r>
      <w:r>
        <w:rPr>
          <w:rStyle w:val="HTMLCode"/>
          <w:rFonts w:ascii="Calibri" w:hAnsi="Calibri" w:cs="Calibri" w:hint="default"/>
        </w:rPr>
        <w:t xml:space="preserve"> String </w:t>
      </w:r>
      <w:r>
        <w:rPr>
          <w:rStyle w:val="hljs-title"/>
          <w:rFonts w:ascii="Calibri" w:hAnsi="Calibri" w:cs="Calibri" w:hint="default"/>
        </w:rPr>
        <w:t>getName</w:t>
      </w:r>
      <w:r>
        <w:rPr>
          <w:rStyle w:val="hljs-params"/>
          <w:rFonts w:ascii="Calibri" w:hAnsi="Calibri" w:cs="Calibri" w:hint="default"/>
        </w:rPr>
        <w:t>()</w:t>
      </w:r>
      <w:r>
        <w:rPr>
          <w:rStyle w:val="HTMLCode"/>
          <w:rFonts w:ascii="Calibri" w:hAnsi="Calibri" w:cs="Calibri" w:hint="default"/>
        </w:rPr>
        <w:t xml:space="preserve"> {</w:t>
      </w:r>
    </w:p>
    <w:p w14:paraId="5C8DDFCF" w14:textId="77777777" w:rsidR="00191C5F" w:rsidRDefault="00EF68F5">
      <w:pPr>
        <w:pStyle w:val="HTMLPreformatted"/>
        <w:rPr>
          <w:rStyle w:val="HTMLCode"/>
          <w:rFonts w:ascii="Calibri" w:hAnsi="Calibri" w:cs="Calibri" w:hint="default"/>
        </w:rPr>
      </w:pPr>
      <w:r>
        <w:rPr>
          <w:rStyle w:val="HTMLCode"/>
          <w:rFonts w:ascii="Calibri" w:hAnsi="Calibri" w:cs="Calibri" w:hint="default"/>
        </w:rPr>
        <w:t xml:space="preserve">        </w:t>
      </w:r>
      <w:r>
        <w:rPr>
          <w:rStyle w:val="hljs-keyword"/>
          <w:rFonts w:ascii="Calibri" w:hAnsi="Calibri" w:cs="Calibri" w:hint="default"/>
        </w:rPr>
        <w:t>return</w:t>
      </w:r>
      <w:r>
        <w:rPr>
          <w:rStyle w:val="HTMLCode"/>
          <w:rFonts w:ascii="Calibri" w:hAnsi="Calibri" w:cs="Calibri" w:hint="default"/>
        </w:rPr>
        <w:t xml:space="preserve"> name;</w:t>
      </w:r>
    </w:p>
    <w:p w14:paraId="49CFE99B" w14:textId="77777777" w:rsidR="00191C5F" w:rsidRDefault="00EF68F5">
      <w:pPr>
        <w:pStyle w:val="HTMLPreformatted"/>
        <w:rPr>
          <w:rStyle w:val="HTMLCode"/>
          <w:rFonts w:ascii="Calibri" w:hAnsi="Calibri" w:cs="Calibri" w:hint="default"/>
        </w:rPr>
      </w:pPr>
      <w:r>
        <w:rPr>
          <w:rStyle w:val="HTMLCode"/>
          <w:rFonts w:ascii="Calibri" w:hAnsi="Calibri" w:cs="Calibri" w:hint="default"/>
        </w:rPr>
        <w:t xml:space="preserve">    }</w:t>
      </w:r>
    </w:p>
    <w:p w14:paraId="4841BE3E" w14:textId="77777777" w:rsidR="00191C5F" w:rsidRDefault="00EF68F5">
      <w:pPr>
        <w:pStyle w:val="HTMLPreformatted"/>
        <w:rPr>
          <w:rFonts w:ascii="Calibri" w:hAnsi="Calibri" w:cs="Calibri" w:hint="default"/>
        </w:rPr>
      </w:pPr>
      <w:r>
        <w:rPr>
          <w:rStyle w:val="HTMLCode"/>
          <w:rFonts w:ascii="Calibri" w:hAnsi="Calibri" w:cs="Calibri" w:hint="default"/>
        </w:rPr>
        <w:t>}</w:t>
      </w:r>
    </w:p>
    <w:p w14:paraId="1D2C2FAF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432E1A46" w14:textId="77777777" w:rsidR="00191C5F" w:rsidRDefault="00EF68F5">
      <w:pPr>
        <w:pStyle w:val="ListNumber"/>
        <w:numPr>
          <w:ilvl w:val="0"/>
          <w:numId w:val="14"/>
        </w:numPr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>Inheritance</w:t>
      </w:r>
    </w:p>
    <w:p w14:paraId="5AB2D72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Definition:</w:t>
      </w:r>
      <w:r>
        <w:rPr>
          <w:rFonts w:ascii="Calibri" w:hAnsi="Calibri" w:cs="Calibri"/>
          <w:lang w:val="en-IN"/>
        </w:rPr>
        <w:br/>
        <w:t>Inheritance means one class (child) can</w:t>
      </w:r>
      <w:r>
        <w:rPr>
          <w:rFonts w:ascii="Calibri" w:hAnsi="Calibri" w:cs="Calibri"/>
          <w:lang w:val="en-IN"/>
        </w:rPr>
        <w:t xml:space="preserve"> reuse the properties and behaviors</w:t>
      </w:r>
      <w:r>
        <w:rPr>
          <w:rFonts w:ascii="Calibri" w:hAnsi="Calibri" w:cs="Calibri"/>
          <w:lang w:val="en-IN"/>
        </w:rPr>
        <w:t xml:space="preserve"> of another class (parent).</w:t>
      </w:r>
    </w:p>
    <w:p w14:paraId="19F3F5D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Key Idea:</w:t>
      </w:r>
    </w:p>
    <w:p w14:paraId="3F2A0AD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lastRenderedPageBreak/>
        <w:t xml:space="preserve">Helps in </w:t>
      </w:r>
      <w:r>
        <w:rPr>
          <w:rFonts w:ascii="Calibri" w:hAnsi="Calibri" w:cs="Calibri"/>
          <w:lang w:val="en-IN"/>
        </w:rPr>
        <w:t>code reusability.</w:t>
      </w:r>
    </w:p>
    <w:p w14:paraId="4AEE0776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Example:</w:t>
      </w:r>
    </w:p>
    <w:p w14:paraId="28A1064C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CopyEdit</w:t>
      </w:r>
    </w:p>
    <w:p w14:paraId="447B4F9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class Animal {</w:t>
      </w:r>
    </w:p>
    <w:p w14:paraId="49A89C8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void sound() {</w:t>
      </w:r>
    </w:p>
    <w:p w14:paraId="648AF1D7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System.out.println("Animal makes sound");</w:t>
      </w:r>
    </w:p>
    <w:p w14:paraId="416CA16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}</w:t>
      </w:r>
    </w:p>
    <w:p w14:paraId="7F79575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}</w:t>
      </w:r>
    </w:p>
    <w:p w14:paraId="6D17A945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</w:p>
    <w:p w14:paraId="3FC5BD2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class Dog extends Animal {</w:t>
      </w:r>
    </w:p>
    <w:p w14:paraId="1FF6F34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void bark() {</w:t>
      </w:r>
    </w:p>
    <w:p w14:paraId="5FDF269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System.out.println("Dog barks");</w:t>
      </w:r>
    </w:p>
    <w:p w14:paraId="0ED8FD46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}</w:t>
      </w:r>
    </w:p>
    <w:p w14:paraId="35792EA9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}</w:t>
      </w:r>
    </w:p>
    <w:p w14:paraId="04FFE722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6852BFBE" w14:textId="77777777" w:rsidR="00191C5F" w:rsidRDefault="00EF68F5">
      <w:pPr>
        <w:pStyle w:val="ListNumber"/>
        <w:numPr>
          <w:ilvl w:val="0"/>
          <w:numId w:val="14"/>
        </w:numPr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>Polymorphism</w:t>
      </w:r>
    </w:p>
    <w:p w14:paraId="4992C54C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Definition:</w:t>
      </w:r>
    </w:p>
    <w:p w14:paraId="1EA7D65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Polymorphism means </w:t>
      </w:r>
      <w:r>
        <w:rPr>
          <w:rFonts w:ascii="Calibri" w:hAnsi="Calibri" w:cs="Calibri"/>
          <w:b/>
          <w:bCs/>
          <w:lang w:val="en-IN"/>
        </w:rPr>
        <w:t xml:space="preserve">one task can be done in </w:t>
      </w:r>
      <w:r>
        <w:rPr>
          <w:rFonts w:ascii="Calibri" w:hAnsi="Calibri" w:cs="Calibri"/>
          <w:b/>
          <w:bCs/>
          <w:lang w:val="en-IN"/>
        </w:rPr>
        <w:t>multiple ways</w:t>
      </w:r>
      <w:r>
        <w:rPr>
          <w:rFonts w:ascii="Calibri" w:hAnsi="Calibri" w:cs="Calibri"/>
          <w:lang w:val="en-IN"/>
        </w:rPr>
        <w:t>.</w:t>
      </w:r>
    </w:p>
    <w:p w14:paraId="27D5B5D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Types:</w:t>
      </w:r>
    </w:p>
    <w:p w14:paraId="4CAEFAB0" w14:textId="77777777" w:rsidR="00191C5F" w:rsidRDefault="00EF68F5">
      <w:pPr>
        <w:pStyle w:val="ListNumber"/>
        <w:numPr>
          <w:ilvl w:val="0"/>
          <w:numId w:val="15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Compile-time (Method Overloading)</w:t>
      </w:r>
    </w:p>
    <w:p w14:paraId="6FD40122" w14:textId="77777777" w:rsidR="00191C5F" w:rsidRDefault="00EF68F5">
      <w:pPr>
        <w:pStyle w:val="ListNumber"/>
        <w:numPr>
          <w:ilvl w:val="0"/>
          <w:numId w:val="15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Run-time (Method Overriding)</w:t>
      </w:r>
    </w:p>
    <w:p w14:paraId="333C7555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Example:</w:t>
      </w:r>
    </w:p>
    <w:p w14:paraId="316DFAA6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// Overloading (same method name, different parameters)</w:t>
      </w:r>
    </w:p>
    <w:p w14:paraId="633571B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class Math {</w:t>
      </w:r>
    </w:p>
    <w:p w14:paraId="145786C5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int add(int a, int b) {</w:t>
      </w:r>
    </w:p>
    <w:p w14:paraId="7CD9E384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return a + b;</w:t>
      </w:r>
    </w:p>
    <w:p w14:paraId="4DFA48B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}</w:t>
      </w:r>
    </w:p>
    <w:p w14:paraId="15C5A2BA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</w:p>
    <w:p w14:paraId="5A007D28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lastRenderedPageBreak/>
        <w:t xml:space="preserve">    double add(double a, double b) {</w:t>
      </w:r>
    </w:p>
    <w:p w14:paraId="5FCE3B39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return a + b;</w:t>
      </w:r>
    </w:p>
    <w:p w14:paraId="05C2F5C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}</w:t>
      </w:r>
    </w:p>
    <w:p w14:paraId="235C186E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}</w:t>
      </w:r>
    </w:p>
    <w:p w14:paraId="1F2209D5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  <w:lang w:val="en-IN"/>
        </w:rPr>
      </w:pPr>
    </w:p>
    <w:p w14:paraId="77DFE9FF" w14:textId="77777777" w:rsidR="00191C5F" w:rsidRDefault="00EF68F5">
      <w:pPr>
        <w:pStyle w:val="ListNumber"/>
        <w:numPr>
          <w:ilvl w:val="0"/>
          <w:numId w:val="16"/>
        </w:numPr>
        <w:tabs>
          <w:tab w:val="clear" w:pos="420"/>
        </w:tabs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>Abstraction</w:t>
      </w:r>
    </w:p>
    <w:p w14:paraId="6420CFA0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Definition:</w:t>
      </w:r>
      <w:r>
        <w:rPr>
          <w:rFonts w:ascii="Calibri" w:hAnsi="Calibri" w:cs="Calibri"/>
          <w:lang w:val="en-IN"/>
        </w:rPr>
        <w:br/>
        <w:t xml:space="preserve">Abstraction means </w:t>
      </w:r>
      <w:r>
        <w:rPr>
          <w:rFonts w:ascii="Calibri" w:hAnsi="Calibri" w:cs="Calibri"/>
          <w:b/>
          <w:bCs/>
          <w:lang w:val="en-IN"/>
        </w:rPr>
        <w:t>hiding unnecessary details</w:t>
      </w:r>
      <w:r>
        <w:rPr>
          <w:rFonts w:ascii="Calibri" w:hAnsi="Calibri" w:cs="Calibri"/>
          <w:lang w:val="en-IN"/>
        </w:rPr>
        <w:t xml:space="preserve"> and showing only the </w:t>
      </w:r>
      <w:r>
        <w:rPr>
          <w:rFonts w:ascii="Calibri" w:hAnsi="Calibri" w:cs="Calibri"/>
          <w:b/>
          <w:bCs/>
          <w:lang w:val="en-IN"/>
        </w:rPr>
        <w:t>important parts</w:t>
      </w:r>
      <w:r>
        <w:rPr>
          <w:rFonts w:ascii="Calibri" w:hAnsi="Calibri" w:cs="Calibri"/>
          <w:lang w:val="en-IN"/>
        </w:rPr>
        <w:t xml:space="preserve"> to the user.</w:t>
      </w:r>
    </w:p>
    <w:p w14:paraId="59CA0DD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Key Idea:</w:t>
      </w:r>
      <w:r>
        <w:rPr>
          <w:rFonts w:ascii="Calibri" w:hAnsi="Calibri" w:cs="Calibri"/>
          <w:lang w:val="en-IN"/>
        </w:rPr>
        <w:br/>
        <w:t xml:space="preserve">Achieved using </w:t>
      </w:r>
      <w:r>
        <w:rPr>
          <w:rFonts w:ascii="Calibri" w:hAnsi="Calibri" w:cs="Calibri"/>
          <w:b/>
          <w:bCs/>
          <w:lang w:val="en-IN"/>
        </w:rPr>
        <w:t>abstract classes</w:t>
      </w:r>
      <w:r>
        <w:rPr>
          <w:rFonts w:ascii="Calibri" w:hAnsi="Calibri" w:cs="Calibri"/>
          <w:lang w:val="en-IN"/>
        </w:rPr>
        <w:t xml:space="preserve"> and </w:t>
      </w:r>
      <w:r>
        <w:rPr>
          <w:rFonts w:ascii="Calibri" w:hAnsi="Calibri" w:cs="Calibri"/>
          <w:b/>
          <w:bCs/>
          <w:lang w:val="en-IN"/>
        </w:rPr>
        <w:t>interfaces</w:t>
      </w:r>
      <w:r>
        <w:rPr>
          <w:rFonts w:ascii="Calibri" w:hAnsi="Calibri" w:cs="Calibri"/>
          <w:lang w:val="en-IN"/>
        </w:rPr>
        <w:t>.</w:t>
      </w:r>
    </w:p>
    <w:p w14:paraId="3782778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>Example:</w:t>
      </w:r>
    </w:p>
    <w:p w14:paraId="232F6DC0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abstract class Shape {</w:t>
      </w:r>
    </w:p>
    <w:p w14:paraId="6D922914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abstract void draw();</w:t>
      </w:r>
    </w:p>
    <w:p w14:paraId="1B3EC54D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}</w:t>
      </w:r>
    </w:p>
    <w:p w14:paraId="5223D724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</w:p>
    <w:p w14:paraId="4401547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class Circle extends Shape {</w:t>
      </w:r>
    </w:p>
    <w:p w14:paraId="0211877D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void draw() {</w:t>
      </w:r>
    </w:p>
    <w:p w14:paraId="7587735D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System.out.println("Drawing Circle");</w:t>
      </w:r>
    </w:p>
    <w:p w14:paraId="6861B66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}</w:t>
      </w:r>
    </w:p>
    <w:p w14:paraId="079EF1A0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}</w:t>
      </w:r>
    </w:p>
    <w:p w14:paraId="77A82BB0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  <w:lang w:val="en-IN"/>
        </w:rPr>
      </w:pPr>
    </w:p>
    <w:p w14:paraId="09A0F15B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7E57F19E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0EDD3822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  <w:lang w:val="en-IN"/>
        </w:rPr>
      </w:pPr>
    </w:p>
    <w:p w14:paraId="57BF1C09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2.</w:t>
      </w:r>
      <w:r>
        <w:rPr>
          <w:rFonts w:ascii="Calibri" w:hAnsi="Calibri" w:cs="Calibri"/>
          <w:b/>
          <w:bCs/>
          <w:sz w:val="24"/>
          <w:szCs w:val="24"/>
        </w:rPr>
        <w:t>What is a class and an object in Java? Give examples.</w:t>
      </w:r>
    </w:p>
    <w:p w14:paraId="59A35B23" w14:textId="77777777" w:rsidR="00191C5F" w:rsidRDefault="00EF68F5">
      <w:pPr>
        <w:pStyle w:val="Heading3"/>
        <w:rPr>
          <w:rFonts w:ascii="Calibri" w:eastAsia="Times New Roman" w:hAnsi="Calibri" w:cs="Calibri"/>
          <w:color w:val="000000" w:themeColor="text1"/>
          <w:sz w:val="27"/>
          <w:szCs w:val="27"/>
          <w:lang w:val="en-IN" w:eastAsia="en-IN"/>
        </w:rPr>
      </w:pPr>
      <w:r>
        <w:rPr>
          <w:rStyle w:val="Strong"/>
          <w:rFonts w:ascii="Calibri" w:hAnsi="Calibri" w:cs="Calibri"/>
          <w:b/>
          <w:bCs/>
          <w:color w:val="000000" w:themeColor="text1"/>
          <w:u w:val="single"/>
        </w:rPr>
        <w:lastRenderedPageBreak/>
        <w:t>What is a Class in Java?</w:t>
      </w:r>
    </w:p>
    <w:p w14:paraId="6AEC2DB2" w14:textId="77777777" w:rsidR="00191C5F" w:rsidRDefault="00EF68F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r>
        <w:rPr>
          <w:rStyle w:val="Strong"/>
          <w:rFonts w:ascii="Calibri" w:hAnsi="Calibri" w:cs="Calibri"/>
        </w:rPr>
        <w:t>class</w:t>
      </w:r>
      <w:r>
        <w:rPr>
          <w:rFonts w:ascii="Calibri" w:hAnsi="Calibri" w:cs="Calibri"/>
        </w:rPr>
        <w:t xml:space="preserve"> is like a </w:t>
      </w:r>
      <w:r>
        <w:rPr>
          <w:rStyle w:val="Strong"/>
          <w:rFonts w:ascii="Calibri" w:hAnsi="Calibri" w:cs="Calibri"/>
        </w:rPr>
        <w:t>blueprint</w:t>
      </w:r>
      <w:r>
        <w:rPr>
          <w:rFonts w:ascii="Calibri" w:hAnsi="Calibri" w:cs="Calibri"/>
        </w:rPr>
        <w:t xml:space="preserve"> or </w:t>
      </w:r>
      <w:r>
        <w:rPr>
          <w:rStyle w:val="Strong"/>
          <w:rFonts w:ascii="Calibri" w:hAnsi="Calibri" w:cs="Calibri"/>
        </w:rPr>
        <w:t>template</w:t>
      </w:r>
      <w:r>
        <w:rPr>
          <w:rFonts w:ascii="Calibri" w:hAnsi="Calibri" w:cs="Calibri"/>
        </w:rPr>
        <w:t xml:space="preserve">. It defines the </w:t>
      </w:r>
      <w:r>
        <w:rPr>
          <w:rStyle w:val="Strong"/>
          <w:rFonts w:ascii="Calibri" w:hAnsi="Calibri" w:cs="Calibri"/>
        </w:rPr>
        <w:t>properties (variables)</w:t>
      </w:r>
      <w:r>
        <w:rPr>
          <w:rFonts w:ascii="Calibri" w:hAnsi="Calibri" w:cs="Calibri"/>
        </w:rPr>
        <w:t xml:space="preserve"> and </w:t>
      </w:r>
      <w:r>
        <w:rPr>
          <w:rStyle w:val="Strong"/>
          <w:rFonts w:ascii="Calibri" w:hAnsi="Calibri" w:cs="Calibri"/>
        </w:rPr>
        <w:t>behaviors (methods)</w:t>
      </w:r>
      <w:r>
        <w:rPr>
          <w:rFonts w:ascii="Calibri" w:hAnsi="Calibri" w:cs="Calibri"/>
        </w:rPr>
        <w:t xml:space="preserve"> of objects, but it doesn’t do anything by itself until you create an object from it.</w:t>
      </w:r>
    </w:p>
    <w:p w14:paraId="01A1F9A8" w14:textId="77777777" w:rsidR="00191C5F" w:rsidRDefault="00EF68F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Example:</w:t>
      </w:r>
    </w:p>
    <w:p w14:paraId="3DF35C67" w14:textId="77777777" w:rsidR="00191C5F" w:rsidRDefault="00EF68F5">
      <w:pPr>
        <w:pStyle w:val="NormalWeb"/>
      </w:pPr>
      <w:r>
        <w:t>public class Car {</w:t>
      </w:r>
    </w:p>
    <w:p w14:paraId="3C2CA201" w14:textId="77777777" w:rsidR="00191C5F" w:rsidRDefault="00EF68F5">
      <w:pPr>
        <w:pStyle w:val="NormalWeb"/>
      </w:pPr>
      <w:r>
        <w:t xml:space="preserve">    String color = "Red";        // property</w:t>
      </w:r>
    </w:p>
    <w:p w14:paraId="174FC35A" w14:textId="77777777" w:rsidR="00191C5F" w:rsidRDefault="00EF68F5">
      <w:pPr>
        <w:pStyle w:val="NormalWeb"/>
      </w:pPr>
      <w:r>
        <w:t xml:space="preserve">    void drive() {               // method</w:t>
      </w:r>
    </w:p>
    <w:p w14:paraId="6A061601" w14:textId="77777777" w:rsidR="00191C5F" w:rsidRDefault="00EF68F5">
      <w:pPr>
        <w:pStyle w:val="NormalWeb"/>
      </w:pPr>
      <w:r>
        <w:t xml:space="preserve">        System.out.println("Car is driving");</w:t>
      </w:r>
    </w:p>
    <w:p w14:paraId="06871B0E" w14:textId="77777777" w:rsidR="00191C5F" w:rsidRDefault="00EF68F5">
      <w:pPr>
        <w:pStyle w:val="NormalWeb"/>
      </w:pPr>
      <w:r>
        <w:t xml:space="preserve">    }</w:t>
      </w:r>
    </w:p>
    <w:p w14:paraId="082590C7" w14:textId="77777777" w:rsidR="00191C5F" w:rsidRDefault="00EF68F5">
      <w:pPr>
        <w:pStyle w:val="NormalWeb"/>
      </w:pPr>
      <w:r>
        <w:t>}</w:t>
      </w:r>
    </w:p>
    <w:p w14:paraId="242FC79C" w14:textId="77777777" w:rsidR="00191C5F" w:rsidRDefault="00EF68F5">
      <w:pPr>
        <w:pStyle w:val="NormalWeb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bCs/>
          <w:color w:val="000000" w:themeColor="text1"/>
          <w:u w:val="single"/>
        </w:rPr>
        <w:t>What is an Object in Java?</w:t>
      </w:r>
    </w:p>
    <w:p w14:paraId="580970AE" w14:textId="77777777" w:rsidR="00191C5F" w:rsidRDefault="00EF68F5">
      <w:pPr>
        <w:pStyle w:val="NormalWeb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An </w:t>
      </w:r>
      <w:r>
        <w:rPr>
          <w:rFonts w:ascii="Calibri" w:hAnsi="Calibri" w:cs="Calibri"/>
          <w:b/>
          <w:bCs/>
          <w:lang w:val="en-IN"/>
        </w:rPr>
        <w:t>object</w:t>
      </w:r>
      <w:r>
        <w:rPr>
          <w:rFonts w:ascii="Calibri" w:hAnsi="Calibri" w:cs="Calibri"/>
          <w:lang w:val="en-IN"/>
        </w:rPr>
        <w:t xml:space="preserve"> is a </w:t>
      </w:r>
      <w:r>
        <w:rPr>
          <w:rFonts w:ascii="Calibri" w:hAnsi="Calibri" w:cs="Calibri"/>
          <w:b/>
          <w:bCs/>
          <w:lang w:val="en-IN"/>
        </w:rPr>
        <w:t>real-world instance</w:t>
      </w:r>
      <w:r>
        <w:rPr>
          <w:rFonts w:ascii="Calibri" w:hAnsi="Calibri" w:cs="Calibri"/>
          <w:lang w:val="en-IN"/>
        </w:rPr>
        <w:t xml:space="preserve"> of a class. It is created using the new keyword and allows you to access the variables and methods of the class.</w:t>
      </w:r>
    </w:p>
    <w:p w14:paraId="7D34A836" w14:textId="77777777" w:rsidR="00191C5F" w:rsidRDefault="00EF68F5">
      <w:pPr>
        <w:pStyle w:val="NormalWeb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Example:</w:t>
      </w:r>
    </w:p>
    <w:p w14:paraId="68261A1F" w14:textId="77777777" w:rsidR="00191C5F" w:rsidRDefault="00EF68F5">
      <w:pPr>
        <w:pStyle w:val="NormalWeb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public class Main {</w:t>
      </w:r>
    </w:p>
    <w:p w14:paraId="18C516DE" w14:textId="77777777" w:rsidR="00191C5F" w:rsidRDefault="00EF68F5">
      <w:pPr>
        <w:pStyle w:val="NormalWeb"/>
        <w:rPr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    </w:t>
      </w:r>
      <w:r>
        <w:rPr>
          <w:lang w:val="en-IN"/>
        </w:rPr>
        <w:t>public static void main(String[] args) {</w:t>
      </w:r>
    </w:p>
    <w:p w14:paraId="5C0B02EF" w14:textId="77777777" w:rsidR="00191C5F" w:rsidRDefault="00EF68F5">
      <w:pPr>
        <w:pStyle w:val="NormalWeb"/>
        <w:rPr>
          <w:lang w:val="en-IN"/>
        </w:rPr>
      </w:pPr>
      <w:r>
        <w:rPr>
          <w:lang w:val="en-IN"/>
        </w:rPr>
        <w:lastRenderedPageBreak/>
        <w:t xml:space="preserve">        Car myCar = new Car();   // Creating an object of class Car</w:t>
      </w:r>
    </w:p>
    <w:p w14:paraId="2D7C852F" w14:textId="77777777" w:rsidR="00191C5F" w:rsidRDefault="00EF68F5">
      <w:pPr>
        <w:pStyle w:val="NormalWeb"/>
        <w:rPr>
          <w:lang w:val="en-IN"/>
        </w:rPr>
      </w:pPr>
      <w:r>
        <w:rPr>
          <w:lang w:val="en-IN"/>
        </w:rPr>
        <w:t xml:space="preserve">        System.out.println(myCar.color); // Accessing property</w:t>
      </w:r>
    </w:p>
    <w:p w14:paraId="1D0E274E" w14:textId="77777777" w:rsidR="00191C5F" w:rsidRDefault="00EF68F5">
      <w:pPr>
        <w:pStyle w:val="NormalWeb"/>
        <w:rPr>
          <w:lang w:val="en-IN"/>
        </w:rPr>
      </w:pPr>
      <w:r>
        <w:rPr>
          <w:lang w:val="en-IN"/>
        </w:rPr>
        <w:t xml:space="preserve">        myCar.drive();           // Calling method</w:t>
      </w:r>
    </w:p>
    <w:p w14:paraId="43069CE6" w14:textId="77777777" w:rsidR="00191C5F" w:rsidRDefault="00EF68F5">
      <w:pPr>
        <w:pStyle w:val="NormalWeb"/>
        <w:rPr>
          <w:lang w:val="en-IN"/>
        </w:rPr>
      </w:pPr>
      <w:r>
        <w:rPr>
          <w:lang w:val="en-IN"/>
        </w:rPr>
        <w:t xml:space="preserve">    }</w:t>
      </w:r>
    </w:p>
    <w:p w14:paraId="6FBDFAEB" w14:textId="77777777" w:rsidR="00191C5F" w:rsidRDefault="00EF68F5">
      <w:pPr>
        <w:pStyle w:val="NormalWeb"/>
        <w:rPr>
          <w:lang w:val="en-IN"/>
        </w:rPr>
      </w:pPr>
      <w:r>
        <w:rPr>
          <w:lang w:val="en-IN"/>
        </w:rPr>
        <w:t>}</w:t>
      </w:r>
    </w:p>
    <w:p w14:paraId="665001A1" w14:textId="77777777" w:rsidR="00191C5F" w:rsidRDefault="00EF68F5">
      <w:pPr>
        <w:pStyle w:val="NormalWeb"/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------------------------------------------------------------------------------------------------------------------------------------------------------------------</w:t>
      </w:r>
    </w:p>
    <w:p w14:paraId="265B6BDC" w14:textId="77777777" w:rsidR="00191C5F" w:rsidRDefault="00EF68F5">
      <w:pPr>
        <w:pStyle w:val="NormalWeb"/>
        <w:rPr>
          <w:rFonts w:ascii="Calibri" w:hAnsi="Calibri" w:cs="Calibri"/>
        </w:rPr>
      </w:pPr>
      <w:r>
        <w:rPr>
          <w:rFonts w:ascii="Calibri"/>
          <w:b/>
          <w:bCs/>
          <w:lang w:val="en-IN"/>
        </w:rPr>
        <w:t>3.</w:t>
      </w:r>
      <w:r>
        <w:rPr>
          <w:rFonts w:ascii="Calibri" w:hAnsi="Calibri" w:cs="Calibri"/>
          <w:b/>
          <w:bCs/>
        </w:rPr>
        <w:t>Write a program using class and object to calculate area of a rectangle.</w:t>
      </w:r>
    </w:p>
    <w:p w14:paraId="1C459FC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import java.util.Scanner;</w:t>
      </w:r>
    </w:p>
    <w:p w14:paraId="360E77D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class Rectangle {</w:t>
      </w:r>
    </w:p>
    <w:p w14:paraId="641967CC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int length;</w:t>
      </w:r>
    </w:p>
    <w:p w14:paraId="3DAFE962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int width;</w:t>
      </w:r>
    </w:p>
    <w:p w14:paraId="20991A2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int calculateArea() {</w:t>
      </w:r>
    </w:p>
    <w:p w14:paraId="2C8C79C5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length * width;</w:t>
      </w:r>
    </w:p>
    <w:p w14:paraId="2428583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3ACD84DC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796EB2F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public class Main {</w:t>
      </w:r>
    </w:p>
    <w:p w14:paraId="26D41BF9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void main(String[] args) {</w:t>
      </w:r>
    </w:p>
    <w:p w14:paraId="3241F780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Scanner sc = new Scanner(System.in);</w:t>
      </w:r>
    </w:p>
    <w:p w14:paraId="27C0AD6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Rectangle rect = new Rectangle();  // Creating object</w:t>
      </w:r>
    </w:p>
    <w:p w14:paraId="25C8782C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16B6F539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System.out.print("Enter length: ");</w:t>
      </w:r>
    </w:p>
    <w:p w14:paraId="03EA38E5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rect.length = sc.nextInt();        // User input</w:t>
      </w:r>
    </w:p>
    <w:p w14:paraId="4B954A9C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395C1CF6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System.out.print("Enter width: ");</w:t>
      </w:r>
    </w:p>
    <w:p w14:paraId="1DCFDE7D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rect.width = sc.nextInt();         // User input</w:t>
      </w:r>
    </w:p>
    <w:p w14:paraId="4A972213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2303036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int area = rect.calculateArea();   // Calling method</w:t>
      </w:r>
    </w:p>
    <w:p w14:paraId="45A556DC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System.out.println("Area of Rectangle = " + area);</w:t>
      </w:r>
    </w:p>
    <w:p w14:paraId="73021FB8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3387C1F7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sc.close();</w:t>
      </w:r>
    </w:p>
    <w:p w14:paraId="7A28FEC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11C27D79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D543D88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752B5B3" wp14:editId="6B11732F">
            <wp:extent cx="1544320" cy="828040"/>
            <wp:effectExtent l="0" t="0" r="0" b="0"/>
            <wp:docPr id="52824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4740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4594" cy="83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7B8C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------------------------------------------------------------------------------------------------------------------------------------------------------------------------------------------------</w:t>
      </w:r>
    </w:p>
    <w:p w14:paraId="73958E7C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4.</w:t>
      </w:r>
      <w:r>
        <w:rPr>
          <w:rFonts w:ascii="Calibri" w:hAnsi="Calibri" w:cs="Calibri"/>
          <w:b/>
          <w:bCs/>
          <w:sz w:val="24"/>
          <w:szCs w:val="24"/>
        </w:rPr>
        <w:t>Explain inheritance with real-life example and Java code.</w:t>
      </w:r>
    </w:p>
    <w:p w14:paraId="4B882913" w14:textId="77777777" w:rsidR="00191C5F" w:rsidRDefault="00EF68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val="en-IN" w:eastAsia="en-IN"/>
        </w:rPr>
        <w:t xml:space="preserve">       </w:t>
      </w:r>
      <w:r>
        <w:rPr>
          <w:rFonts w:ascii="Calibri" w:eastAsia="Times New Roman" w:hAnsi="Calibri" w:cs="Calibri"/>
          <w:sz w:val="24"/>
          <w:szCs w:val="24"/>
          <w:lang w:val="en-IN" w:eastAsia="en-IN"/>
        </w:rPr>
        <w:t xml:space="preserve"> Inheritance means one class (child/subclass) can use the properties and methods of another class (parent/superclass). It helps in code reusability</w:t>
      </w:r>
      <w:r>
        <w:rPr>
          <w:rFonts w:ascii="Calibri" w:eastAsia="Times New Roman" w:hAnsi="Calibri" w:cs="Calibri"/>
          <w:sz w:val="24"/>
          <w:szCs w:val="24"/>
          <w:lang w:val="en-IN" w:eastAsia="en-IN"/>
        </w:rPr>
        <w:t>.</w:t>
      </w:r>
    </w:p>
    <w:p w14:paraId="419CABD3" w14:textId="77777777" w:rsidR="00191C5F" w:rsidRDefault="00EF68F5">
      <w:pPr>
        <w:spacing w:before="100" w:beforeAutospacing="1" w:after="100" w:afterAutospacing="1" w:line="240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Real-life Example:</w:t>
      </w:r>
    </w:p>
    <w:p w14:paraId="32788309" w14:textId="77777777" w:rsidR="00191C5F" w:rsidRDefault="00EF68F5">
      <w:pPr>
        <w:numPr>
          <w:ilvl w:val="0"/>
          <w:numId w:val="16"/>
        </w:numPr>
        <w:spacing w:before="100" w:after="100"/>
        <w:rPr>
          <w:rFonts w:ascii="Calibri" w:hAnsi="Calibri" w:cs="Calibri"/>
          <w:lang w:val="en-IN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IN"/>
        </w:rPr>
        <w:t>Think of a general class: Vehicle</w:t>
      </w:r>
    </w:p>
    <w:p w14:paraId="5447D1C0" w14:textId="77777777" w:rsidR="00191C5F" w:rsidRDefault="00EF68F5">
      <w:pPr>
        <w:spacing w:before="100" w:after="100"/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lang w:val="en-IN"/>
        </w:rPr>
        <w:t>All vehicles have speed and can move</w:t>
      </w:r>
      <w:r>
        <w:rPr>
          <w:rFonts w:ascii="Calibri" w:hAnsi="Calibri" w:cs="Calibri"/>
          <w:b/>
          <w:bCs/>
          <w:lang w:val="en-IN"/>
        </w:rPr>
        <w:t>.</w:t>
      </w:r>
    </w:p>
    <w:p w14:paraId="624698A7" w14:textId="77777777" w:rsidR="00191C5F" w:rsidRDefault="00EF68F5">
      <w:pPr>
        <w:spacing w:before="100" w:beforeAutospacing="1" w:after="100" w:afterAutospacing="1" w:line="240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Then we </w:t>
      </w:r>
      <w:r>
        <w:rPr>
          <w:rFonts w:ascii="Calibri" w:hAnsi="Calibri" w:cs="Calibri"/>
          <w:lang w:val="en-IN"/>
        </w:rPr>
        <w:t>have a specific class: Car</w:t>
      </w:r>
    </w:p>
    <w:p w14:paraId="495B19B5" w14:textId="77777777" w:rsidR="00191C5F" w:rsidRDefault="00EF68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A car is a type of vehicle, so it should inherit everything a vehicle has, and add its own features like music system.</w:t>
      </w:r>
    </w:p>
    <w:p w14:paraId="46F602D4" w14:textId="77777777" w:rsidR="00191C5F" w:rsidRDefault="00EF68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u w:val="single"/>
          <w:lang w:eastAsia="en-IN"/>
        </w:rPr>
      </w:pPr>
      <w:r>
        <w:rPr>
          <w:rFonts w:ascii="Calibri" w:eastAsia="Times New Roman" w:hAnsi="Calibri" w:cs="Calibri"/>
          <w:sz w:val="24"/>
          <w:szCs w:val="24"/>
          <w:u w:val="single"/>
          <w:lang w:eastAsia="en-IN"/>
        </w:rPr>
        <w:lastRenderedPageBreak/>
        <w:t>Java Code Example:</w:t>
      </w:r>
    </w:p>
    <w:p w14:paraId="66D76331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>// Parent class (Super class)</w:t>
      </w:r>
    </w:p>
    <w:p w14:paraId="70054961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>class Vehicle {</w:t>
      </w:r>
    </w:p>
    <w:p w14:paraId="15DD14BD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 xml:space="preserve">    void move() {</w:t>
      </w:r>
    </w:p>
    <w:p w14:paraId="5D714BEF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 xml:space="preserve">        System.out.println("Vehicle is moving");</w:t>
      </w:r>
    </w:p>
    <w:p w14:paraId="5E7AEF48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 xml:space="preserve">    }</w:t>
      </w:r>
    </w:p>
    <w:p w14:paraId="2D3A86BB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>}</w:t>
      </w:r>
    </w:p>
    <w:p w14:paraId="394F8B27" w14:textId="77777777" w:rsidR="00191C5F" w:rsidRDefault="00191C5F">
      <w:pPr>
        <w:rPr>
          <w:lang w:val="en-IN" w:eastAsia="en-IN"/>
        </w:rPr>
      </w:pPr>
    </w:p>
    <w:p w14:paraId="3B9A1B21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>// Child class (Sub class) that inherits from Vehicle</w:t>
      </w:r>
    </w:p>
    <w:p w14:paraId="220F912A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>class Car extends Vehicle {</w:t>
      </w:r>
    </w:p>
    <w:p w14:paraId="4A40B95F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 xml:space="preserve">    void musicSystem() {</w:t>
      </w:r>
    </w:p>
    <w:p w14:paraId="3014456F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 xml:space="preserve">        System.out.println("Car has a music system");</w:t>
      </w:r>
    </w:p>
    <w:p w14:paraId="14B87796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 xml:space="preserve">    }</w:t>
      </w:r>
    </w:p>
    <w:p w14:paraId="03D07B2E" w14:textId="77777777" w:rsidR="00191C5F" w:rsidRDefault="00EF68F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sz w:val="24"/>
          <w:szCs w:val="24"/>
          <w:lang w:val="en-IN" w:eastAsia="en-IN"/>
        </w:rPr>
        <w:t>}</w:t>
      </w:r>
    </w:p>
    <w:p w14:paraId="70124456" w14:textId="77777777" w:rsidR="00191C5F" w:rsidRDefault="00191C5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IN" w:eastAsia="en-IN"/>
        </w:rPr>
      </w:pPr>
    </w:p>
    <w:p w14:paraId="07D49307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>// Main class to test</w:t>
      </w:r>
    </w:p>
    <w:p w14:paraId="011929B8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>public class Main {</w:t>
      </w:r>
    </w:p>
    <w:p w14:paraId="3D6237D5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lastRenderedPageBreak/>
        <w:t xml:space="preserve">    public static void main(String[] args) {</w:t>
      </w:r>
    </w:p>
    <w:p w14:paraId="7C04C4DC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 xml:space="preserve">        Car myCar = new Car();   // Create object of child class</w:t>
      </w:r>
    </w:p>
    <w:p w14:paraId="5E013976" w14:textId="77777777" w:rsidR="00191C5F" w:rsidRDefault="00191C5F">
      <w:pPr>
        <w:rPr>
          <w:lang w:val="en-IN" w:eastAsia="en-IN"/>
        </w:rPr>
      </w:pPr>
    </w:p>
    <w:p w14:paraId="70064259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 xml:space="preserve">        myCar.move();            // Inherited method from Vehicle</w:t>
      </w:r>
    </w:p>
    <w:p w14:paraId="3B2C5268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 xml:space="preserve">        myCar.musicSystem();     // Method of Car class</w:t>
      </w:r>
    </w:p>
    <w:p w14:paraId="2E624636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 xml:space="preserve">    }</w:t>
      </w:r>
    </w:p>
    <w:p w14:paraId="0B2C44B6" w14:textId="77777777" w:rsidR="00191C5F" w:rsidRDefault="00EF68F5">
      <w:pPr>
        <w:rPr>
          <w:lang w:val="en-IN" w:eastAsia="en-IN"/>
        </w:rPr>
      </w:pPr>
      <w:r>
        <w:rPr>
          <w:lang w:val="en-IN" w:eastAsia="en-IN"/>
        </w:rPr>
        <w:t>}</w:t>
      </w:r>
    </w:p>
    <w:p w14:paraId="3C54AB58" w14:textId="77777777" w:rsidR="00191C5F" w:rsidRDefault="00EF68F5">
      <w:pPr>
        <w:rPr>
          <w:lang w:eastAsia="en-IN"/>
        </w:rPr>
      </w:pPr>
      <w:r>
        <w:rPr>
          <w:lang w:eastAsia="en-IN"/>
        </w:rPr>
        <w:t>---------------------------------------------------------------------------------------------------------------------------------------------------------------------------------</w:t>
      </w:r>
    </w:p>
    <w:p w14:paraId="173E35C6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5.</w:t>
      </w:r>
      <w:r>
        <w:rPr>
          <w:rFonts w:ascii="Calibri" w:hAnsi="Calibri" w:cs="Calibri"/>
          <w:b/>
          <w:bCs/>
          <w:sz w:val="24"/>
          <w:szCs w:val="24"/>
        </w:rPr>
        <w:t>What is polymorphism? Explain with compile-time and runtime examples.</w:t>
      </w:r>
    </w:p>
    <w:p w14:paraId="48A1A87F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eastAsia="Times New Roman" w:hAnsi="Calibri" w:cs="Calibri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sz w:val="24"/>
          <w:szCs w:val="24"/>
          <w:lang w:val="en-IN" w:eastAsia="en-IN"/>
        </w:rPr>
        <w:t>Polymorphism means "many forms".</w:t>
      </w:r>
      <w:r>
        <w:rPr>
          <w:rFonts w:ascii="Calibri" w:eastAsia="Times New Roman" w:hAnsi="Calibri" w:cs="Calibri"/>
          <w:sz w:val="24"/>
          <w:szCs w:val="24"/>
          <w:lang w:val="en-IN" w:eastAsia="en-IN"/>
        </w:rPr>
        <w:br/>
        <w:t>In Java, polymorphism allows one method or object to behave differently based on how it's used.</w:t>
      </w:r>
    </w:p>
    <w:p w14:paraId="7CC9F97C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Compile-time Polymorphism (Method Overloading)</w:t>
      </w:r>
    </w:p>
    <w:p w14:paraId="6B74F2B8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0090739C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  <w:lang w:val="en-IN"/>
        </w:rPr>
      </w:pPr>
      <w:r>
        <w:rPr>
          <w:rFonts w:ascii="Calibri" w:hAnsi="Calibri" w:cs="Calibri"/>
          <w:u w:val="single"/>
          <w:lang w:val="en-IN"/>
        </w:rPr>
        <w:t>Example:</w:t>
      </w:r>
    </w:p>
    <w:p w14:paraId="40AFD767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class Calculator {</w:t>
      </w:r>
    </w:p>
    <w:p w14:paraId="34E758F2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int add(int a, int b) {</w:t>
      </w:r>
    </w:p>
    <w:p w14:paraId="2A4C08A4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return a + b;</w:t>
      </w:r>
    </w:p>
    <w:p w14:paraId="41F4556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}</w:t>
      </w:r>
    </w:p>
    <w:p w14:paraId="557DBB8B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</w:p>
    <w:p w14:paraId="53909CE2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b/>
          <w:bCs/>
          <w:lang w:val="en-IN"/>
        </w:rPr>
        <w:t xml:space="preserve">   </w:t>
      </w:r>
      <w:r>
        <w:rPr>
          <w:rFonts w:ascii="Calibri" w:hAnsi="Calibri" w:cs="Calibri"/>
          <w:lang w:val="en-IN"/>
        </w:rPr>
        <w:t xml:space="preserve"> double add(double a, double b) {</w:t>
      </w:r>
    </w:p>
    <w:p w14:paraId="6DDF7EB0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return a + b;</w:t>
      </w:r>
    </w:p>
    <w:p w14:paraId="320C180E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}</w:t>
      </w:r>
    </w:p>
    <w:p w14:paraId="15039D24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lastRenderedPageBreak/>
        <w:t>}</w:t>
      </w:r>
    </w:p>
    <w:p w14:paraId="46B02F91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</w:p>
    <w:p w14:paraId="701D9E12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public class Main {</w:t>
      </w:r>
    </w:p>
    <w:p w14:paraId="3B4614EC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public static void main(String[] args) {</w:t>
      </w:r>
    </w:p>
    <w:p w14:paraId="0A9D694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Calculator calc = new Calculator();</w:t>
      </w:r>
    </w:p>
    <w:p w14:paraId="53DD27A1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</w:p>
    <w:p w14:paraId="66462CF8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System.out.println("Sum = " + calc.add(2, 3));         // int version</w:t>
      </w:r>
    </w:p>
    <w:p w14:paraId="2D380BF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System.out.println("Sum = " + calc.add(2.5, 3.5));     // double version</w:t>
      </w:r>
    </w:p>
    <w:p w14:paraId="5A3110AC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}</w:t>
      </w:r>
    </w:p>
    <w:p w14:paraId="27598AED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}</w:t>
      </w:r>
    </w:p>
    <w:p w14:paraId="313363EA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114300" distR="114300" wp14:anchorId="177CC624" wp14:editId="28CA147E">
            <wp:extent cx="995680" cy="745490"/>
            <wp:effectExtent l="0" t="0" r="1016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DC3B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  <w:b/>
          <w:bCs/>
          <w:lang w:val="en-IN"/>
        </w:rPr>
      </w:pPr>
    </w:p>
    <w:p w14:paraId="05E97D35" w14:textId="77777777" w:rsidR="00191C5F" w:rsidRDefault="00EF68F5">
      <w:pPr>
        <w:pStyle w:val="ListNumber"/>
        <w:numPr>
          <w:ilvl w:val="0"/>
          <w:numId w:val="16"/>
        </w:numPr>
        <w:tabs>
          <w:tab w:val="clear" w:pos="420"/>
        </w:tabs>
        <w:rPr>
          <w:rFonts w:ascii="Calibri" w:hAnsi="Calibri" w:cs="Calibri"/>
        </w:rPr>
      </w:pPr>
      <w:r>
        <w:rPr>
          <w:rFonts w:ascii="Calibri" w:hAnsi="Calibri" w:cs="Calibri"/>
        </w:rPr>
        <w:t>Run-time Polymorphism (Method Overriding)</w:t>
      </w:r>
    </w:p>
    <w:p w14:paraId="69750F73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When a subclass provides a specific implementation of a method already defined in the parent class, and the method to run is decided at runtime.</w:t>
      </w:r>
    </w:p>
    <w:p w14:paraId="4ADEADA1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Example:</w:t>
      </w:r>
    </w:p>
    <w:p w14:paraId="5BB7E72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class Animal {</w:t>
      </w:r>
    </w:p>
    <w:p w14:paraId="392CCCE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void sound() {</w:t>
      </w:r>
    </w:p>
    <w:p w14:paraId="06BE1AD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System.out.println("Animal makes sound");</w:t>
      </w:r>
    </w:p>
    <w:p w14:paraId="461901F9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}</w:t>
      </w:r>
    </w:p>
    <w:p w14:paraId="486D930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}</w:t>
      </w:r>
    </w:p>
    <w:p w14:paraId="2EAF8BFA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</w:p>
    <w:p w14:paraId="1F99D462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class Dog extends Animal {</w:t>
      </w:r>
    </w:p>
    <w:p w14:paraId="6B756FE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void sound() {</w:t>
      </w:r>
    </w:p>
    <w:p w14:paraId="13536CAE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System.out.println("Dog barks");</w:t>
      </w:r>
    </w:p>
    <w:p w14:paraId="027D0EAE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lastRenderedPageBreak/>
        <w:t xml:space="preserve">    }</w:t>
      </w:r>
    </w:p>
    <w:p w14:paraId="12A8D6EC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}</w:t>
      </w:r>
    </w:p>
    <w:p w14:paraId="7249C791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</w:p>
    <w:p w14:paraId="137A007C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public class Main {</w:t>
      </w:r>
    </w:p>
    <w:p w14:paraId="4A7163CC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public static void main(String[] args) {</w:t>
      </w:r>
    </w:p>
    <w:p w14:paraId="7B0E5F46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Animal a = new Dog();   // Parent class reference, child class object</w:t>
      </w:r>
    </w:p>
    <w:p w14:paraId="7169FC49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    a.sound();              // Calls Dog's version at runtime</w:t>
      </w:r>
    </w:p>
    <w:p w14:paraId="0A00601A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 xml:space="preserve">    }</w:t>
      </w:r>
    </w:p>
    <w:p w14:paraId="4B73885B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}</w:t>
      </w:r>
    </w:p>
    <w:p w14:paraId="2A42ECC4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  <w:b/>
          <w:bCs/>
          <w:lang w:val="en-IN"/>
        </w:rPr>
      </w:pPr>
      <w:r>
        <w:rPr>
          <w:noProof/>
        </w:rPr>
        <w:drawing>
          <wp:inline distT="0" distB="0" distL="114300" distR="114300" wp14:anchorId="6B80EF33" wp14:editId="4C657807">
            <wp:extent cx="998855" cy="615950"/>
            <wp:effectExtent l="0" t="0" r="6985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EFA5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>------------------------------------------------------------------------------------------------------------------------------------------------------------------------------------------------</w:t>
      </w:r>
    </w:p>
    <w:p w14:paraId="67D381FA" w14:textId="77777777" w:rsidR="00191C5F" w:rsidRDefault="00EF68F5">
      <w:pPr>
        <w:pStyle w:val="ListNumber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What is method overloading and method overriding? Show with examples</w:t>
      </w:r>
      <w:r>
        <w:rPr>
          <w:rFonts w:ascii="Calibri" w:hAnsi="Calibri" w:cs="Calibri"/>
          <w:sz w:val="24"/>
          <w:szCs w:val="24"/>
        </w:rPr>
        <w:t>.</w:t>
      </w:r>
    </w:p>
    <w:p w14:paraId="382E4962" w14:textId="77777777" w:rsidR="00191C5F" w:rsidRDefault="00EF68F5">
      <w:pPr>
        <w:pStyle w:val="ListNumber"/>
        <w:numPr>
          <w:ilvl w:val="0"/>
          <w:numId w:val="17"/>
        </w:numPr>
        <w:tabs>
          <w:tab w:val="clear" w:pos="420"/>
        </w:tabs>
        <w:rPr>
          <w:rFonts w:ascii="Calibri" w:eastAsia="SimSun" w:hAnsi="Calibri" w:cs="Calibri"/>
        </w:rPr>
      </w:pPr>
      <w:r>
        <w:rPr>
          <w:rFonts w:ascii="Calibri" w:eastAsia="SimSun" w:hAnsi="Calibri" w:cs="Calibri"/>
          <w:u w:val="single"/>
        </w:rPr>
        <w:t>Method Overloading</w:t>
      </w:r>
    </w:p>
    <w:p w14:paraId="62C20E37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Style w:val="Strong"/>
          <w:rFonts w:ascii="Calibri" w:eastAsia="SimSun" w:hAnsi="Calibri" w:cs="Calibri"/>
          <w:b w:val="0"/>
          <w:bCs w:val="0"/>
        </w:rPr>
        <w:t>Definition:</w:t>
      </w:r>
      <w:r>
        <w:rPr>
          <w:rFonts w:ascii="Calibri" w:eastAsia="SimSun" w:hAnsi="Calibri" w:cs="Calibri"/>
        </w:rPr>
        <w:br/>
        <w:t xml:space="preserve">When </w:t>
      </w:r>
      <w:r>
        <w:rPr>
          <w:rStyle w:val="Strong"/>
          <w:rFonts w:ascii="Calibri" w:eastAsia="SimSun" w:hAnsi="Calibri" w:cs="Calibri"/>
          <w:b w:val="0"/>
          <w:bCs w:val="0"/>
        </w:rPr>
        <w:t>multiple methods</w:t>
      </w:r>
      <w:r>
        <w:rPr>
          <w:rFonts w:ascii="Calibri" w:eastAsia="SimSun" w:hAnsi="Calibri" w:cs="Calibri"/>
        </w:rPr>
        <w:t xml:space="preserve"> in the </w:t>
      </w:r>
      <w:r>
        <w:rPr>
          <w:rStyle w:val="Strong"/>
          <w:rFonts w:ascii="Calibri" w:eastAsia="SimSun" w:hAnsi="Calibri" w:cs="Calibri"/>
          <w:b w:val="0"/>
          <w:bCs w:val="0"/>
        </w:rPr>
        <w:t>same class</w:t>
      </w:r>
      <w:r>
        <w:rPr>
          <w:rFonts w:ascii="Calibri" w:eastAsia="SimSun" w:hAnsi="Calibri" w:cs="Calibri"/>
        </w:rPr>
        <w:t xml:space="preserve"> have the </w:t>
      </w:r>
      <w:r>
        <w:rPr>
          <w:rStyle w:val="Strong"/>
          <w:rFonts w:ascii="Calibri" w:eastAsia="SimSun" w:hAnsi="Calibri" w:cs="Calibri"/>
          <w:b w:val="0"/>
          <w:bCs w:val="0"/>
        </w:rPr>
        <w:t>same name</w:t>
      </w:r>
      <w:r>
        <w:rPr>
          <w:rFonts w:ascii="Calibri" w:eastAsia="SimSun" w:hAnsi="Calibri" w:cs="Calibri"/>
        </w:rPr>
        <w:t xml:space="preserve"> but </w:t>
      </w:r>
      <w:r>
        <w:rPr>
          <w:rStyle w:val="Strong"/>
          <w:rFonts w:ascii="Calibri" w:eastAsia="SimSun" w:hAnsi="Calibri" w:cs="Calibri"/>
          <w:b w:val="0"/>
          <w:bCs w:val="0"/>
        </w:rPr>
        <w:t>different parameters</w:t>
      </w:r>
      <w:r>
        <w:rPr>
          <w:rFonts w:ascii="Calibri" w:eastAsia="SimSun" w:hAnsi="Calibri" w:cs="Calibri"/>
        </w:rPr>
        <w:t xml:space="preserve"> (number, type, or order), it is called </w:t>
      </w:r>
      <w:r>
        <w:rPr>
          <w:rStyle w:val="Strong"/>
          <w:rFonts w:ascii="Calibri" w:eastAsia="SimSun" w:hAnsi="Calibri" w:cs="Calibri"/>
          <w:b w:val="0"/>
          <w:bCs w:val="0"/>
        </w:rPr>
        <w:t>method overloading</w:t>
      </w:r>
      <w:r>
        <w:rPr>
          <w:rFonts w:ascii="Calibri" w:eastAsia="SimSun" w:hAnsi="Calibri" w:cs="Calibri"/>
        </w:rPr>
        <w:t>.</w:t>
      </w:r>
    </w:p>
    <w:p w14:paraId="49A8371C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Example:</w:t>
      </w:r>
    </w:p>
    <w:p w14:paraId="555712EC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class Calculator {</w:t>
      </w:r>
    </w:p>
    <w:p w14:paraId="087DDB34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// Method 1: Adds two integers</w:t>
      </w:r>
    </w:p>
    <w:p w14:paraId="5F4F09D8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int add(int a, int b) {</w:t>
      </w:r>
    </w:p>
    <w:p w14:paraId="763986E5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return a + b;</w:t>
      </w:r>
    </w:p>
    <w:p w14:paraId="17F900D2" w14:textId="77777777" w:rsidR="00191C5F" w:rsidRDefault="00EF68F5">
      <w:pPr>
        <w:pStyle w:val="ListNumber"/>
        <w:numPr>
          <w:ilvl w:val="0"/>
          <w:numId w:val="0"/>
        </w:num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}</w:t>
      </w:r>
    </w:p>
    <w:p w14:paraId="46A1350E" w14:textId="77777777" w:rsidR="00191C5F" w:rsidRDefault="00191C5F">
      <w:pPr>
        <w:pStyle w:val="ListNumber"/>
        <w:numPr>
          <w:ilvl w:val="0"/>
          <w:numId w:val="0"/>
        </w:numPr>
        <w:rPr>
          <w:rFonts w:ascii="SimSun" w:eastAsia="SimSun" w:hAnsi="SimSun"/>
          <w:sz w:val="24"/>
          <w:szCs w:val="24"/>
        </w:rPr>
      </w:pPr>
    </w:p>
    <w:p w14:paraId="317D3FD7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    /</w:t>
      </w:r>
      <w:r>
        <w:rPr>
          <w:rFonts w:ascii="Calibri" w:eastAsia="SimSun" w:hAnsi="Calibri" w:cs="Calibri"/>
          <w:sz w:val="24"/>
          <w:szCs w:val="24"/>
        </w:rPr>
        <w:t>/ Method 2: Adds three integers</w:t>
      </w:r>
    </w:p>
    <w:p w14:paraId="2D06E835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int add(int a, int b, int c) {</w:t>
      </w:r>
    </w:p>
    <w:p w14:paraId="7D070F91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lastRenderedPageBreak/>
        <w:t xml:space="preserve">        return a + b + c;</w:t>
      </w:r>
    </w:p>
    <w:p w14:paraId="12ED3779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}</w:t>
      </w:r>
    </w:p>
    <w:p w14:paraId="3175D1EF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</w:p>
    <w:p w14:paraId="1003816A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// Method 3: Adds two doubles</w:t>
      </w:r>
    </w:p>
    <w:p w14:paraId="71886CD6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double add(double a, double b) {</w:t>
      </w:r>
    </w:p>
    <w:p w14:paraId="19C449D3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    return a + b;</w:t>
      </w:r>
    </w:p>
    <w:p w14:paraId="1A50F5B4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}</w:t>
      </w:r>
    </w:p>
    <w:p w14:paraId="2EEEA9E6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}</w:t>
      </w:r>
    </w:p>
    <w:p w14:paraId="14F8962D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</w:p>
    <w:p w14:paraId="1FA609FA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public class Main {</w:t>
      </w:r>
    </w:p>
    <w:p w14:paraId="3FD97631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public static void main(String[] args) {</w:t>
      </w:r>
    </w:p>
    <w:p w14:paraId="1497FC63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    Calculator calc = new Calculator();</w:t>
      </w:r>
    </w:p>
    <w:p w14:paraId="25BA197D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</w:p>
    <w:p w14:paraId="6F709ABD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    System.out.println(calc.add(5, 10));           // 15</w:t>
      </w:r>
    </w:p>
    <w:p w14:paraId="4DED25B1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    System.out.println(calc.add(5, 10, 15));       // 30</w:t>
      </w:r>
    </w:p>
    <w:p w14:paraId="1DCBD9D5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    System.out.println(calc.add(5.5, 4.5));        // 10.0</w:t>
      </w:r>
    </w:p>
    <w:p w14:paraId="307094C0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    }</w:t>
      </w:r>
    </w:p>
    <w:p w14:paraId="6A075174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}</w:t>
      </w:r>
    </w:p>
    <w:p w14:paraId="35CCC8D3" w14:textId="77777777" w:rsidR="00191C5F" w:rsidRDefault="00EF68F5">
      <w:pPr>
        <w:pStyle w:val="ListNumber"/>
        <w:numPr>
          <w:ilvl w:val="0"/>
          <w:numId w:val="0"/>
        </w:numPr>
      </w:pPr>
      <w:r>
        <w:rPr>
          <w:noProof/>
        </w:rPr>
        <w:drawing>
          <wp:inline distT="0" distB="0" distL="114300" distR="114300" wp14:anchorId="6BBA9229" wp14:editId="6F862521">
            <wp:extent cx="889000" cy="839470"/>
            <wp:effectExtent l="0" t="0" r="10160" b="139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1FE5" w14:textId="77777777" w:rsidR="00191C5F" w:rsidRDefault="00191C5F">
      <w:pPr>
        <w:pStyle w:val="ListNumber"/>
        <w:numPr>
          <w:ilvl w:val="0"/>
          <w:numId w:val="0"/>
        </w:numPr>
      </w:pPr>
    </w:p>
    <w:p w14:paraId="3971547B" w14:textId="77777777" w:rsidR="00191C5F" w:rsidRDefault="00EF68F5">
      <w:pPr>
        <w:pStyle w:val="ListNumber"/>
        <w:numPr>
          <w:ilvl w:val="0"/>
          <w:numId w:val="17"/>
        </w:numPr>
        <w:tabs>
          <w:tab w:val="clear" w:pos="420"/>
        </w:tabs>
        <w:rPr>
          <w:rStyle w:val="Strong"/>
          <w:rFonts w:ascii="Calibri" w:eastAsia="SimSun" w:hAnsi="Calibri" w:cs="Calibri"/>
          <w:b w:val="0"/>
          <w:bCs w:val="0"/>
        </w:rPr>
      </w:pPr>
      <w:r>
        <w:rPr>
          <w:rStyle w:val="Strong"/>
          <w:rFonts w:ascii="Calibri" w:eastAsia="SimSun" w:hAnsi="Calibri" w:cs="Calibri"/>
          <w:b w:val="0"/>
          <w:bCs w:val="0"/>
        </w:rPr>
        <w:t>Method Overriding</w:t>
      </w:r>
    </w:p>
    <w:p w14:paraId="4BC2C6AE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Style w:val="Strong"/>
          <w:rFonts w:ascii="Calibri" w:eastAsia="SimSun" w:hAnsi="Calibri" w:cs="Calibri"/>
          <w:b w:val="0"/>
          <w:bCs w:val="0"/>
          <w:u w:val="single"/>
        </w:rPr>
        <w:t>Definition:</w:t>
      </w:r>
      <w:r>
        <w:rPr>
          <w:rFonts w:ascii="Calibri" w:eastAsia="SimSun" w:hAnsi="Calibri" w:cs="Calibri"/>
          <w:u w:val="single"/>
        </w:rPr>
        <w:br/>
      </w:r>
      <w:r>
        <w:rPr>
          <w:rFonts w:ascii="Calibri" w:eastAsia="SimSun" w:hAnsi="Calibri" w:cs="Calibri"/>
        </w:rPr>
        <w:t xml:space="preserve">When a </w:t>
      </w:r>
      <w:r>
        <w:rPr>
          <w:rStyle w:val="Strong"/>
          <w:rFonts w:ascii="Calibri" w:eastAsia="SimSun" w:hAnsi="Calibri" w:cs="Calibri"/>
          <w:b w:val="0"/>
          <w:bCs w:val="0"/>
        </w:rPr>
        <w:t>subclass provides a specific implementation</w:t>
      </w:r>
      <w:r>
        <w:rPr>
          <w:rFonts w:ascii="Calibri" w:eastAsia="SimSun" w:hAnsi="Calibri" w:cs="Calibri"/>
        </w:rPr>
        <w:t xml:space="preserve"> of a method that is already </w:t>
      </w:r>
      <w:r>
        <w:rPr>
          <w:rStyle w:val="Strong"/>
          <w:rFonts w:ascii="Calibri" w:eastAsia="SimSun" w:hAnsi="Calibri" w:cs="Calibri"/>
          <w:b w:val="0"/>
          <w:bCs w:val="0"/>
        </w:rPr>
        <w:t>defined in the parent class</w:t>
      </w:r>
      <w:r>
        <w:rPr>
          <w:rFonts w:ascii="Calibri" w:eastAsia="SimSun" w:hAnsi="Calibri" w:cs="Calibri"/>
        </w:rPr>
        <w:t xml:space="preserve">, it is called </w:t>
      </w:r>
      <w:r>
        <w:rPr>
          <w:rStyle w:val="Strong"/>
          <w:rFonts w:ascii="Calibri" w:eastAsia="SimSun" w:hAnsi="Calibri" w:cs="Calibri"/>
          <w:b w:val="0"/>
          <w:bCs w:val="0"/>
        </w:rPr>
        <w:t>method overriding</w:t>
      </w:r>
      <w:r>
        <w:rPr>
          <w:rFonts w:ascii="Calibri" w:eastAsia="SimSun" w:hAnsi="Calibri" w:cs="Calibri"/>
        </w:rPr>
        <w:t>.</w:t>
      </w:r>
    </w:p>
    <w:p w14:paraId="0A4CCC71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  <w:u w:val="single"/>
        </w:rPr>
      </w:pPr>
      <w:r>
        <w:rPr>
          <w:rFonts w:ascii="Calibri" w:eastAsia="SimSun" w:hAnsi="Calibri" w:cs="Calibri"/>
          <w:u w:val="single"/>
        </w:rPr>
        <w:lastRenderedPageBreak/>
        <w:t>Example:</w:t>
      </w:r>
    </w:p>
    <w:p w14:paraId="3F4BCC9D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class Animal {</w:t>
      </w:r>
    </w:p>
    <w:p w14:paraId="59F57A66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void sound() {</w:t>
      </w:r>
    </w:p>
    <w:p w14:paraId="39659351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System.out.println("Animal makes a sound");</w:t>
      </w:r>
    </w:p>
    <w:p w14:paraId="08D1525C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}</w:t>
      </w:r>
    </w:p>
    <w:p w14:paraId="61515548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14:paraId="08419E66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</w:p>
    <w:p w14:paraId="58667077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class Dog extends Animal {</w:t>
      </w:r>
    </w:p>
    <w:p w14:paraId="6CF57505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void sound() {</w:t>
      </w:r>
    </w:p>
    <w:p w14:paraId="1F974152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System.out.println("Dog barks");</w:t>
      </w:r>
    </w:p>
    <w:p w14:paraId="08B1AE0D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}</w:t>
      </w:r>
    </w:p>
    <w:p w14:paraId="236ED23C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14:paraId="6D841366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</w:p>
    <w:p w14:paraId="7EE91475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public class Main {</w:t>
      </w:r>
    </w:p>
    <w:p w14:paraId="4EC2B5A1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public static void main(String[] args) {</w:t>
      </w:r>
    </w:p>
    <w:p w14:paraId="1EBEB556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Animal a = new Dog(); // Polymorphism</w:t>
      </w:r>
    </w:p>
    <w:p w14:paraId="153F6189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a.sound();            // Output: Dog barks</w:t>
      </w:r>
    </w:p>
    <w:p w14:paraId="3B8D8E93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}</w:t>
      </w:r>
    </w:p>
    <w:p w14:paraId="40A37405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14:paraId="59A6BCC1" w14:textId="77777777" w:rsidR="00191C5F" w:rsidRDefault="00EF68F5">
      <w:pPr>
        <w:pStyle w:val="ListNumber"/>
        <w:numPr>
          <w:ilvl w:val="0"/>
          <w:numId w:val="0"/>
        </w:numPr>
        <w:rPr>
          <w:rFonts w:ascii="SimSun" w:eastAsia="SimSun" w:hAnsi="SimSun" w:cs="SimSun"/>
          <w:sz w:val="24"/>
          <w:szCs w:val="24"/>
        </w:rPr>
      </w:pPr>
      <w:r>
        <w:rPr>
          <w:noProof/>
        </w:rPr>
        <w:drawing>
          <wp:inline distT="0" distB="0" distL="114300" distR="114300" wp14:anchorId="084B551C" wp14:editId="4D0CB8DC">
            <wp:extent cx="949960" cy="542290"/>
            <wp:effectExtent l="0" t="0" r="1016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294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lang w:val="en-IN"/>
        </w:rPr>
        <w:t>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hAnsi="Calibri" w:cs="Calibri"/>
          <w:b/>
          <w:bCs/>
          <w:sz w:val="24"/>
          <w:szCs w:val="24"/>
          <w:lang w:val="en-IN"/>
        </w:rPr>
        <w:t>6</w:t>
      </w:r>
      <w:r>
        <w:rPr>
          <w:rFonts w:ascii="Calibri" w:hAnsi="Calibri" w:cs="Calibri"/>
          <w:b/>
          <w:bCs/>
          <w:sz w:val="24"/>
          <w:szCs w:val="24"/>
        </w:rPr>
        <w:t>. What is encapsulation? Write a program demonstrating encapsulation.</w:t>
      </w:r>
    </w:p>
    <w:p w14:paraId="70CF8717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Encapsulation is the concept of hiding data (variables) inside a class and allowing access to it only through methods ,</w:t>
      </w:r>
    </w:p>
    <w:p w14:paraId="647E6D85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613C845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J</w:t>
      </w:r>
      <w:r>
        <w:rPr>
          <w:rFonts w:ascii="Calibri" w:hAnsi="Calibri" w:cs="Calibri"/>
          <w:u w:val="single"/>
        </w:rPr>
        <w:t>ava Program Demonstrating Encapsulation</w:t>
      </w:r>
    </w:p>
    <w:p w14:paraId="69AF106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class Student {</w:t>
      </w:r>
    </w:p>
    <w:p w14:paraId="7C15C5E3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// Step 1: private data</w:t>
      </w:r>
    </w:p>
    <w:p w14:paraId="6A55A0AE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private String name;</w:t>
      </w:r>
    </w:p>
    <w:p w14:paraId="72021FEE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private int age;</w:t>
      </w:r>
    </w:p>
    <w:p w14:paraId="568FDCCE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 Step 2: public setter method to set data</w:t>
      </w:r>
    </w:p>
    <w:p w14:paraId="6816A1AD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void setName(String n) {</w:t>
      </w:r>
    </w:p>
    <w:p w14:paraId="474557B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name = n;</w:t>
      </w:r>
    </w:p>
    <w:p w14:paraId="4A420614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61F012DE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5210B42D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void setAge(int a) {</w:t>
      </w:r>
    </w:p>
    <w:p w14:paraId="65DD00E8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age = a;</w:t>
      </w:r>
    </w:p>
    <w:p w14:paraId="6A78A6F6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31AA0DAD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63DB654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// Step 3: public getter method to get data</w:t>
      </w:r>
    </w:p>
    <w:p w14:paraId="72CA822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String getName() {</w:t>
      </w:r>
    </w:p>
    <w:p w14:paraId="5DEF248C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name;</w:t>
      </w:r>
    </w:p>
    <w:p w14:paraId="3A59F2BD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27C21B5F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5CA0D5C4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int getAge() {</w:t>
      </w:r>
    </w:p>
    <w:p w14:paraId="21359A45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return age;</w:t>
      </w:r>
    </w:p>
    <w:p w14:paraId="206C0948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6BACDC2E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6187C66C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30D404DD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public class Main {</w:t>
      </w:r>
    </w:p>
    <w:p w14:paraId="50CB4DC7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void main(String[] args) {</w:t>
      </w:r>
    </w:p>
    <w:p w14:paraId="2273ADAD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Student s = new Student();</w:t>
      </w:r>
    </w:p>
    <w:p w14:paraId="4ADA8C48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3D44761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s.setName("Amit");     // setting values</w:t>
      </w:r>
    </w:p>
    <w:p w14:paraId="0673BC62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s.setAge(20);</w:t>
      </w:r>
    </w:p>
    <w:p w14:paraId="210EB586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4C5698D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System.out.println("Name: " + s.getName());  // getting values</w:t>
      </w:r>
    </w:p>
    <w:p w14:paraId="31315A2D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System.out.println("Age: " + s.getAge());</w:t>
      </w:r>
    </w:p>
    <w:p w14:paraId="4D5D386E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}</w:t>
      </w:r>
    </w:p>
    <w:p w14:paraId="0C4AA3C3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679347A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12DEEE7C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C1CB7C5" wp14:editId="74C2F753">
            <wp:extent cx="965200" cy="660400"/>
            <wp:effectExtent l="0" t="0" r="6350" b="6350"/>
            <wp:docPr id="177994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43545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2465" cy="66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CD70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-------------------------------------------------------------------------------------------------------------------------------------------------------------------------------------------</w:t>
      </w:r>
    </w:p>
    <w:p w14:paraId="1528F29E" w14:textId="77777777" w:rsidR="00191C5F" w:rsidRDefault="00EF68F5">
      <w:pPr>
        <w:pStyle w:val="ListNumber"/>
        <w:numPr>
          <w:ilvl w:val="0"/>
          <w:numId w:val="18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What is abstraction in Java? How is it achieved?</w:t>
      </w:r>
    </w:p>
    <w:p w14:paraId="5EF06253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</w:rPr>
      </w:pPr>
    </w:p>
    <w:p w14:paraId="46F8FC9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Abstraction is the process of hiding internal details and showing only the essential features to the user.</w:t>
      </w:r>
    </w:p>
    <w:p w14:paraId="58FE2E86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Abstraction in Java is achieved in two ways: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369"/>
      </w:tblGrid>
      <w:tr w:rsidR="00191C5F" w14:paraId="0215941A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2A4BC171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Method</w:t>
            </w:r>
          </w:p>
        </w:tc>
        <w:tc>
          <w:tcPr>
            <w:tcW w:w="0" w:type="auto"/>
            <w:vAlign w:val="center"/>
          </w:tcPr>
          <w:p w14:paraId="3748E212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Description</w:t>
            </w:r>
          </w:p>
        </w:tc>
      </w:tr>
      <w:tr w:rsidR="00191C5F" w14:paraId="53CBE906" w14:textId="77777777">
        <w:trPr>
          <w:tblCellSpacing w:w="15" w:type="dxa"/>
        </w:trPr>
        <w:tc>
          <w:tcPr>
            <w:tcW w:w="0" w:type="auto"/>
            <w:vAlign w:val="center"/>
          </w:tcPr>
          <w:p w14:paraId="10DF4878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Abstract Class</w:t>
            </w:r>
          </w:p>
        </w:tc>
        <w:tc>
          <w:tcPr>
            <w:tcW w:w="0" w:type="auto"/>
            <w:vAlign w:val="center"/>
          </w:tcPr>
          <w:p w14:paraId="60EBDEB6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 xml:space="preserve">A class that has abstract methods (without body) and </w:t>
            </w:r>
            <w:r>
              <w:rPr>
                <w:rFonts w:ascii="Calibri" w:hAnsi="Calibri" w:cs="Calibri"/>
                <w:lang w:val="en-IN"/>
              </w:rPr>
              <w:t>normal methods</w:t>
            </w:r>
          </w:p>
        </w:tc>
      </w:tr>
      <w:tr w:rsidR="00191C5F" w14:paraId="58412047" w14:textId="77777777">
        <w:trPr>
          <w:tblCellSpacing w:w="15" w:type="dxa"/>
        </w:trPr>
        <w:tc>
          <w:tcPr>
            <w:tcW w:w="0" w:type="auto"/>
            <w:vAlign w:val="center"/>
          </w:tcPr>
          <w:p w14:paraId="50B75D27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Interface</w:t>
            </w:r>
          </w:p>
        </w:tc>
        <w:tc>
          <w:tcPr>
            <w:tcW w:w="0" w:type="auto"/>
            <w:vAlign w:val="center"/>
          </w:tcPr>
          <w:p w14:paraId="257D7012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A contract with method definitions only (no implementation)</w:t>
            </w:r>
          </w:p>
        </w:tc>
      </w:tr>
    </w:tbl>
    <w:p w14:paraId="55803768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u w:val="single"/>
        </w:rPr>
      </w:pPr>
    </w:p>
    <w:p w14:paraId="32DA7509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Using Abstract Class – Example:</w:t>
      </w:r>
    </w:p>
    <w:p w14:paraId="01C8B576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abstract class Animal {</w:t>
      </w:r>
    </w:p>
    <w:p w14:paraId="0BE62585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abstract void sound();  // abstract method</w:t>
      </w:r>
    </w:p>
    <w:p w14:paraId="173A14E5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2A405AC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sleep() {</w:t>
      </w:r>
    </w:p>
    <w:p w14:paraId="01E7DE87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System.out.println("Sleeping...");</w:t>
      </w:r>
    </w:p>
    <w:p w14:paraId="3750826D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}</w:t>
      </w:r>
    </w:p>
    <w:p w14:paraId="26A8533A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28D8CAC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2B5A6998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class Dog extends Animal {</w:t>
      </w:r>
    </w:p>
    <w:p w14:paraId="4691AE28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sound() {</w:t>
      </w:r>
    </w:p>
    <w:p w14:paraId="5DD30860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System.out.println("Dog barks");</w:t>
      </w:r>
    </w:p>
    <w:p w14:paraId="03F52E89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7006E135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52FAAB3C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7587F5BC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Using Interface – Example:</w:t>
      </w:r>
    </w:p>
    <w:p w14:paraId="7BEB1E6F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interface Vehicle {</w:t>
      </w:r>
    </w:p>
    <w:p w14:paraId="05FB9352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void start();  // abstract method</w:t>
      </w:r>
    </w:p>
    <w:p w14:paraId="1F4F622B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375D9FF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</w:rPr>
      </w:pPr>
    </w:p>
    <w:p w14:paraId="1B38E554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>class Car implements Vehicle {</w:t>
      </w:r>
    </w:p>
    <w:p w14:paraId="70C28B40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void start() {</w:t>
      </w:r>
    </w:p>
    <w:p w14:paraId="7264F7E1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System.out.println("Car starts with key");</w:t>
      </w:r>
    </w:p>
    <w:p w14:paraId="268666A7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0D1CEE83" w14:textId="77777777" w:rsidR="00191C5F" w:rsidRDefault="00EF68F5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9F6C2E6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------------------------------------------------------------------------------------------------------------------------------------------------------------------------------------------------</w:t>
      </w:r>
    </w:p>
    <w:p w14:paraId="7A9FCAF1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5F397423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3A2954D5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5EA83B5B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76F9F2F0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6DE9DC11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3FAC742F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55F1FA3A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3F196407" w14:textId="77777777" w:rsidR="00191C5F" w:rsidRDefault="00191C5F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</w:p>
    <w:p w14:paraId="4C1F3C08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>9.</w:t>
      </w:r>
      <w:r>
        <w:rPr>
          <w:rFonts w:ascii="Calibri" w:hAnsi="Calibri" w:cs="Calibri"/>
          <w:b/>
          <w:bCs/>
          <w:sz w:val="24"/>
          <w:szCs w:val="24"/>
        </w:rPr>
        <w:t xml:space="preserve"> Explain the difference between abstract class and interface.</w:t>
      </w:r>
    </w:p>
    <w:tbl>
      <w:tblPr>
        <w:tblW w:w="0" w:type="auto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4358"/>
        <w:gridCol w:w="3855"/>
      </w:tblGrid>
      <w:tr w:rsidR="00191C5F" w14:paraId="1562E8D4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654ED06D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</w:tcPr>
          <w:p w14:paraId="1B9ED76B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Abstract Class</w:t>
            </w:r>
          </w:p>
        </w:tc>
        <w:tc>
          <w:tcPr>
            <w:tcW w:w="0" w:type="auto"/>
            <w:vAlign w:val="center"/>
          </w:tcPr>
          <w:p w14:paraId="37BAD3FA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b/>
                <w:bCs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Interface</w:t>
            </w:r>
          </w:p>
        </w:tc>
      </w:tr>
      <w:tr w:rsidR="00191C5F" w14:paraId="68FEEBC2" w14:textId="77777777">
        <w:trPr>
          <w:tblCellSpacing w:w="15" w:type="dxa"/>
        </w:trPr>
        <w:tc>
          <w:tcPr>
            <w:tcW w:w="0" w:type="auto"/>
            <w:vAlign w:val="center"/>
          </w:tcPr>
          <w:p w14:paraId="0E8AB9AD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Keyword</w:t>
            </w:r>
          </w:p>
        </w:tc>
        <w:tc>
          <w:tcPr>
            <w:tcW w:w="0" w:type="auto"/>
            <w:vAlign w:val="center"/>
          </w:tcPr>
          <w:p w14:paraId="7B01DF36" w14:textId="77777777" w:rsidR="00191C5F" w:rsidRDefault="00EF68F5">
            <w:pPr>
              <w:pStyle w:val="ListNumber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abstract class</w:t>
            </w:r>
          </w:p>
        </w:tc>
        <w:tc>
          <w:tcPr>
            <w:tcW w:w="0" w:type="auto"/>
            <w:vAlign w:val="center"/>
          </w:tcPr>
          <w:p w14:paraId="11DD11C2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interface</w:t>
            </w:r>
          </w:p>
        </w:tc>
      </w:tr>
      <w:tr w:rsidR="00191C5F" w14:paraId="2868107B" w14:textId="77777777">
        <w:trPr>
          <w:tblCellSpacing w:w="15" w:type="dxa"/>
        </w:trPr>
        <w:tc>
          <w:tcPr>
            <w:tcW w:w="0" w:type="auto"/>
            <w:vAlign w:val="center"/>
          </w:tcPr>
          <w:p w14:paraId="16A758BB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Method Types</w:t>
            </w:r>
          </w:p>
        </w:tc>
        <w:tc>
          <w:tcPr>
            <w:tcW w:w="0" w:type="auto"/>
            <w:vAlign w:val="center"/>
          </w:tcPr>
          <w:p w14:paraId="2D03BCF3" w14:textId="77777777" w:rsidR="00191C5F" w:rsidRDefault="00EF68F5">
            <w:pPr>
              <w:pStyle w:val="ListNumber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Can have abstract and concrete methods</w:t>
            </w:r>
          </w:p>
        </w:tc>
        <w:tc>
          <w:tcPr>
            <w:tcW w:w="0" w:type="auto"/>
            <w:vAlign w:val="center"/>
          </w:tcPr>
          <w:p w14:paraId="037486E7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Only abstract methods (till Java 7)</w:t>
            </w:r>
          </w:p>
        </w:tc>
      </w:tr>
      <w:tr w:rsidR="00191C5F" w14:paraId="735D4348" w14:textId="77777777">
        <w:trPr>
          <w:tblCellSpacing w:w="15" w:type="dxa"/>
        </w:trPr>
        <w:tc>
          <w:tcPr>
            <w:tcW w:w="0" w:type="auto"/>
            <w:vAlign w:val="center"/>
          </w:tcPr>
          <w:p w14:paraId="3B4CF9E1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Variables</w:t>
            </w:r>
          </w:p>
        </w:tc>
        <w:tc>
          <w:tcPr>
            <w:tcW w:w="0" w:type="auto"/>
            <w:vAlign w:val="center"/>
          </w:tcPr>
          <w:p w14:paraId="131AF340" w14:textId="77777777" w:rsidR="00191C5F" w:rsidRDefault="00EF68F5">
            <w:pPr>
              <w:pStyle w:val="ListNumber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Can have v</w:t>
            </w:r>
            <w:r>
              <w:rPr>
                <w:rFonts w:ascii="Calibri" w:hAnsi="Calibri" w:cs="Calibri"/>
                <w:lang w:val="en-IN"/>
              </w:rPr>
              <w:t>ariables with any access modifier</w:t>
            </w:r>
          </w:p>
        </w:tc>
        <w:tc>
          <w:tcPr>
            <w:tcW w:w="0" w:type="auto"/>
            <w:vAlign w:val="center"/>
          </w:tcPr>
          <w:p w14:paraId="0BF28ECF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All variables are public static final</w:t>
            </w:r>
          </w:p>
        </w:tc>
      </w:tr>
      <w:tr w:rsidR="00191C5F" w14:paraId="2B5618A2" w14:textId="77777777">
        <w:trPr>
          <w:tblCellSpacing w:w="15" w:type="dxa"/>
        </w:trPr>
        <w:tc>
          <w:tcPr>
            <w:tcW w:w="0" w:type="auto"/>
            <w:vAlign w:val="center"/>
          </w:tcPr>
          <w:p w14:paraId="5BEB282D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Multiple Inheritance</w:t>
            </w:r>
          </w:p>
        </w:tc>
        <w:tc>
          <w:tcPr>
            <w:tcW w:w="0" w:type="auto"/>
            <w:vAlign w:val="center"/>
          </w:tcPr>
          <w:p w14:paraId="67712C79" w14:textId="77777777" w:rsidR="00191C5F" w:rsidRDefault="00EF68F5">
            <w:pPr>
              <w:pStyle w:val="ListNumber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Not supported (only one abstract class)</w:t>
            </w:r>
          </w:p>
        </w:tc>
        <w:tc>
          <w:tcPr>
            <w:tcW w:w="0" w:type="auto"/>
            <w:vAlign w:val="center"/>
          </w:tcPr>
          <w:p w14:paraId="7BC40DE6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Supported (a class can implement many)</w:t>
            </w:r>
          </w:p>
        </w:tc>
      </w:tr>
      <w:tr w:rsidR="00191C5F" w14:paraId="058D968C" w14:textId="77777777">
        <w:trPr>
          <w:tblCellSpacing w:w="15" w:type="dxa"/>
        </w:trPr>
        <w:tc>
          <w:tcPr>
            <w:tcW w:w="0" w:type="auto"/>
            <w:vAlign w:val="center"/>
          </w:tcPr>
          <w:p w14:paraId="20FBBDDE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Constructors</w:t>
            </w:r>
          </w:p>
        </w:tc>
        <w:tc>
          <w:tcPr>
            <w:tcW w:w="0" w:type="auto"/>
            <w:vAlign w:val="center"/>
          </w:tcPr>
          <w:p w14:paraId="74AFBE45" w14:textId="77777777" w:rsidR="00191C5F" w:rsidRDefault="00EF68F5">
            <w:pPr>
              <w:pStyle w:val="ListNumber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Can have constructors</w:t>
            </w:r>
          </w:p>
        </w:tc>
        <w:tc>
          <w:tcPr>
            <w:tcW w:w="0" w:type="auto"/>
            <w:vAlign w:val="center"/>
          </w:tcPr>
          <w:p w14:paraId="152347FE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Cannot have constructors</w:t>
            </w:r>
          </w:p>
        </w:tc>
      </w:tr>
      <w:tr w:rsidR="00191C5F" w14:paraId="06AC97D4" w14:textId="77777777">
        <w:trPr>
          <w:tblCellSpacing w:w="15" w:type="dxa"/>
        </w:trPr>
        <w:tc>
          <w:tcPr>
            <w:tcW w:w="0" w:type="auto"/>
            <w:vAlign w:val="center"/>
          </w:tcPr>
          <w:p w14:paraId="23D51FF9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Inheritance Type</w:t>
            </w:r>
          </w:p>
        </w:tc>
        <w:tc>
          <w:tcPr>
            <w:tcW w:w="0" w:type="auto"/>
            <w:vAlign w:val="center"/>
          </w:tcPr>
          <w:p w14:paraId="42386641" w14:textId="77777777" w:rsidR="00191C5F" w:rsidRDefault="00EF68F5">
            <w:pPr>
              <w:pStyle w:val="ListNumber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Class extends abstract class</w:t>
            </w:r>
          </w:p>
        </w:tc>
        <w:tc>
          <w:tcPr>
            <w:tcW w:w="0" w:type="auto"/>
            <w:vAlign w:val="center"/>
          </w:tcPr>
          <w:p w14:paraId="08B79A71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>Class implements interface</w:t>
            </w:r>
          </w:p>
        </w:tc>
      </w:tr>
      <w:tr w:rsidR="00191C5F" w14:paraId="2300E627" w14:textId="77777777">
        <w:trPr>
          <w:tblCellSpacing w:w="15" w:type="dxa"/>
        </w:trPr>
        <w:tc>
          <w:tcPr>
            <w:tcW w:w="0" w:type="auto"/>
            <w:vAlign w:val="center"/>
          </w:tcPr>
          <w:p w14:paraId="26494B07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vAlign w:val="center"/>
          </w:tcPr>
          <w:p w14:paraId="64D0090F" w14:textId="77777777" w:rsidR="00191C5F" w:rsidRDefault="00EF68F5">
            <w:pPr>
              <w:pStyle w:val="ListNumber"/>
              <w:numPr>
                <w:ilvl w:val="0"/>
                <w:numId w:val="0"/>
              </w:numPr>
              <w:ind w:left="360"/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 xml:space="preserve">When some </w:t>
            </w:r>
            <w:r>
              <w:rPr>
                <w:rFonts w:ascii="Calibri" w:hAnsi="Calibri" w:cs="Calibri"/>
                <w:b/>
                <w:bCs/>
                <w:lang w:val="en-IN"/>
              </w:rPr>
              <w:t>code is shared</w:t>
            </w:r>
            <w:r>
              <w:rPr>
                <w:rFonts w:ascii="Calibri" w:hAnsi="Calibri" w:cs="Calibri"/>
                <w:lang w:val="en-IN"/>
              </w:rPr>
              <w:t xml:space="preserve"> across classes</w:t>
            </w:r>
          </w:p>
        </w:tc>
        <w:tc>
          <w:tcPr>
            <w:tcW w:w="0" w:type="auto"/>
            <w:vAlign w:val="center"/>
          </w:tcPr>
          <w:p w14:paraId="1BF86329" w14:textId="77777777" w:rsidR="00191C5F" w:rsidRDefault="00EF68F5">
            <w:pPr>
              <w:pStyle w:val="ListNumber"/>
              <w:numPr>
                <w:ilvl w:val="0"/>
                <w:numId w:val="0"/>
              </w:numPr>
              <w:rPr>
                <w:rFonts w:ascii="Calibri" w:hAnsi="Calibri" w:cs="Calibri"/>
                <w:lang w:val="en-IN"/>
              </w:rPr>
            </w:pPr>
            <w:r>
              <w:rPr>
                <w:rFonts w:ascii="Calibri" w:hAnsi="Calibri" w:cs="Calibri"/>
                <w:lang w:val="en-IN"/>
              </w:rPr>
              <w:t xml:space="preserve">When only </w:t>
            </w:r>
            <w:r>
              <w:rPr>
                <w:rFonts w:ascii="Calibri" w:hAnsi="Calibri" w:cs="Calibri"/>
                <w:b/>
                <w:bCs/>
                <w:lang w:val="en-IN"/>
              </w:rPr>
              <w:t>structure (methods)</w:t>
            </w:r>
            <w:r>
              <w:rPr>
                <w:rFonts w:ascii="Calibri" w:hAnsi="Calibri" w:cs="Calibri"/>
                <w:lang w:val="en-IN"/>
              </w:rPr>
              <w:t xml:space="preserve"> is needed</w:t>
            </w:r>
          </w:p>
        </w:tc>
      </w:tr>
    </w:tbl>
    <w:p w14:paraId="748A19DE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</w:rPr>
      </w:pPr>
    </w:p>
    <w:p w14:paraId="710F4039" w14:textId="77777777" w:rsidR="00191C5F" w:rsidRDefault="00EF68F5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lang w:val="en-IN"/>
        </w:rPr>
        <w:t>----------------------------------------------------------------------------------------------------------------------------------------------------------------------------------------------</w:t>
      </w:r>
      <w:r>
        <w:rPr>
          <w:rFonts w:ascii="Calibri" w:hAnsi="Calibri" w:cs="Calibri"/>
          <w:b/>
          <w:bCs/>
          <w:sz w:val="24"/>
          <w:szCs w:val="24"/>
        </w:rPr>
        <w:t>10. Create a Java program to demonstrate the use of interface.</w:t>
      </w:r>
    </w:p>
    <w:p w14:paraId="711FBE2B" w14:textId="77777777" w:rsidR="00191C5F" w:rsidRDefault="00191C5F">
      <w:pPr>
        <w:pStyle w:val="ListNumber"/>
        <w:numPr>
          <w:ilvl w:val="0"/>
          <w:numId w:val="0"/>
        </w:numPr>
        <w:rPr>
          <w:rFonts w:ascii="Calibri" w:hAnsi="Calibri" w:cs="Calibri"/>
          <w:b/>
          <w:bCs/>
          <w:sz w:val="24"/>
          <w:szCs w:val="24"/>
        </w:rPr>
      </w:pPr>
    </w:p>
    <w:p w14:paraId="69CF7460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create an interface </w:t>
      </w:r>
      <w:r>
        <w:rPr>
          <w:rStyle w:val="HTMLCode"/>
          <w:rFonts w:ascii="Calibri" w:eastAsia="SimSun" w:hAnsi="Calibri" w:cs="Calibri"/>
          <w:sz w:val="22"/>
          <w:szCs w:val="22"/>
        </w:rPr>
        <w:t>Vehicle</w:t>
      </w:r>
      <w:r>
        <w:rPr>
          <w:rFonts w:ascii="Calibri" w:eastAsia="SimSun" w:hAnsi="Calibri" w:cs="Calibri"/>
        </w:rPr>
        <w:t xml:space="preserve">, and two classes </w:t>
      </w:r>
      <w:r>
        <w:rPr>
          <w:rStyle w:val="HTMLCode"/>
          <w:rFonts w:ascii="Calibri" w:eastAsia="SimSun" w:hAnsi="Calibri" w:cs="Calibri"/>
          <w:sz w:val="22"/>
          <w:szCs w:val="22"/>
        </w:rPr>
        <w:t>Car</w:t>
      </w:r>
      <w:r>
        <w:rPr>
          <w:rFonts w:ascii="Calibri" w:eastAsia="SimSun" w:hAnsi="Calibri" w:cs="Calibri"/>
        </w:rPr>
        <w:t xml:space="preserve"> and </w:t>
      </w:r>
      <w:r>
        <w:rPr>
          <w:rStyle w:val="HTMLCode"/>
          <w:rFonts w:ascii="Calibri" w:eastAsia="SimSun" w:hAnsi="Calibri" w:cs="Calibri"/>
          <w:sz w:val="22"/>
          <w:szCs w:val="22"/>
        </w:rPr>
        <w:t>Bike</w:t>
      </w:r>
      <w:r>
        <w:rPr>
          <w:rFonts w:ascii="Calibri" w:eastAsia="SimSun" w:hAnsi="Calibri" w:cs="Calibri"/>
        </w:rPr>
        <w:t xml:space="preserve"> that implement this interface.</w:t>
      </w:r>
    </w:p>
    <w:p w14:paraId="56B07159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// Interface declaration</w:t>
      </w:r>
    </w:p>
    <w:p w14:paraId="49F94171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interface Vehicle {</w:t>
      </w:r>
    </w:p>
    <w:p w14:paraId="7A506B48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void start();  // abstract method</w:t>
      </w:r>
    </w:p>
    <w:p w14:paraId="7A30A42F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void stop();   // abstract method</w:t>
      </w:r>
    </w:p>
    <w:p w14:paraId="3717A92B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14:paraId="21C1A779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</w:p>
    <w:p w14:paraId="1D428010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// Class Car implements Vehicle</w:t>
      </w:r>
    </w:p>
    <w:p w14:paraId="1B3794A5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class Car </w:t>
      </w:r>
      <w:r>
        <w:rPr>
          <w:rFonts w:ascii="Calibri" w:eastAsia="SimSun" w:hAnsi="Calibri" w:cs="Calibri"/>
        </w:rPr>
        <w:t>implements Vehicle {</w:t>
      </w:r>
    </w:p>
    <w:p w14:paraId="3E4E4593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public void start() {</w:t>
      </w:r>
    </w:p>
    <w:p w14:paraId="5BCFE4C1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System.out.println("Car is starting...");</w:t>
      </w:r>
    </w:p>
    <w:p w14:paraId="51879D79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}</w:t>
      </w:r>
    </w:p>
    <w:p w14:paraId="5AB1113C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</w:p>
    <w:p w14:paraId="55EF0250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public void stop() {</w:t>
      </w:r>
    </w:p>
    <w:p w14:paraId="4D3896E5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System.out.println("Car is stopping...");</w:t>
      </w:r>
    </w:p>
    <w:p w14:paraId="0F01B53F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}</w:t>
      </w:r>
    </w:p>
    <w:p w14:paraId="4F92F47F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14:paraId="53BA9855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</w:p>
    <w:p w14:paraId="3872D9CF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// Class Bike implements Vehicle</w:t>
      </w:r>
    </w:p>
    <w:p w14:paraId="291AA761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class Bike implements Vehicle {</w:t>
      </w:r>
    </w:p>
    <w:p w14:paraId="7E93EB28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public void start() {</w:t>
      </w:r>
    </w:p>
    <w:p w14:paraId="0BB16335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System.out.println("Bike is starting...");</w:t>
      </w:r>
    </w:p>
    <w:p w14:paraId="2F379D87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}</w:t>
      </w:r>
    </w:p>
    <w:p w14:paraId="03A32381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</w:p>
    <w:p w14:paraId="2495CF13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public void stop() {</w:t>
      </w:r>
    </w:p>
    <w:p w14:paraId="2235E31F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System.out.println("Bike is stopping...");</w:t>
      </w:r>
    </w:p>
    <w:p w14:paraId="0856E03A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}</w:t>
      </w:r>
    </w:p>
    <w:p w14:paraId="07E4BAE2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14:paraId="6CE23136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</w:p>
    <w:p w14:paraId="3C86DEE7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// Main class to test</w:t>
      </w:r>
    </w:p>
    <w:p w14:paraId="1D22082E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public class Main {</w:t>
      </w:r>
    </w:p>
    <w:p w14:paraId="3DA09265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public static void main(String[] args) {</w:t>
      </w:r>
    </w:p>
    <w:p w14:paraId="541D03AF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Vehicle myCar = new Car();</w:t>
      </w:r>
    </w:p>
    <w:p w14:paraId="782325FD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Vehicle myBike = new Bike();</w:t>
      </w:r>
    </w:p>
    <w:p w14:paraId="77755DCF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</w:p>
    <w:p w14:paraId="6C9CB4A0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myCar.start();   // Output: Car is starting...</w:t>
      </w:r>
    </w:p>
    <w:p w14:paraId="52CA43A7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myCar.stop();    // Output: Car is stopping...</w:t>
      </w:r>
    </w:p>
    <w:p w14:paraId="34923C4E" w14:textId="77777777" w:rsidR="00191C5F" w:rsidRDefault="00191C5F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</w:p>
    <w:p w14:paraId="69203F9F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myBike.start();  // Output: Bike is starting...</w:t>
      </w:r>
    </w:p>
    <w:p w14:paraId="153594F3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myBike.stop();   // Output: Bike is stopping...</w:t>
      </w:r>
    </w:p>
    <w:p w14:paraId="439FEE1E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}</w:t>
      </w:r>
    </w:p>
    <w:p w14:paraId="697EC572" w14:textId="77777777" w:rsidR="00191C5F" w:rsidRDefault="00EF68F5">
      <w:pPr>
        <w:pStyle w:val="ListNumber"/>
        <w:numPr>
          <w:ilvl w:val="0"/>
          <w:numId w:val="0"/>
        </w:num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14:paraId="3F698A5E" w14:textId="77777777" w:rsidR="00191C5F" w:rsidRDefault="00EF68F5">
      <w:pPr>
        <w:pStyle w:val="ListNumber"/>
        <w:numPr>
          <w:ilvl w:val="0"/>
          <w:numId w:val="0"/>
        </w:numPr>
        <w:rPr>
          <w:rFonts w:ascii="SimSun" w:eastAsia="SimSun" w:hAnsi="SimSun" w:cs="SimSun"/>
          <w:sz w:val="24"/>
          <w:szCs w:val="24"/>
        </w:rPr>
      </w:pPr>
      <w:r>
        <w:rPr>
          <w:noProof/>
        </w:rPr>
        <w:drawing>
          <wp:inline distT="0" distB="0" distL="114300" distR="114300" wp14:anchorId="7697279B" wp14:editId="1FD75A46">
            <wp:extent cx="1158875" cy="920115"/>
            <wp:effectExtent l="0" t="0" r="1460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C5F">
      <w:pgSz w:w="15840" w:h="12240" w:orient="landscape"/>
      <w:pgMar w:top="1803" w:right="1440" w:bottom="1803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30DC8" w14:textId="77777777" w:rsidR="00191C5F" w:rsidRDefault="00EF68F5">
      <w:pPr>
        <w:spacing w:line="240" w:lineRule="auto"/>
      </w:pPr>
      <w:r>
        <w:separator/>
      </w:r>
    </w:p>
  </w:endnote>
  <w:endnote w:type="continuationSeparator" w:id="0">
    <w:p w14:paraId="5E542B0F" w14:textId="77777777" w:rsidR="00191C5F" w:rsidRDefault="00EF68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2CC01" w14:textId="77777777" w:rsidR="00191C5F" w:rsidRDefault="00EF68F5">
      <w:pPr>
        <w:spacing w:after="0"/>
      </w:pPr>
      <w:r>
        <w:separator/>
      </w:r>
    </w:p>
  </w:footnote>
  <w:footnote w:type="continuationSeparator" w:id="0">
    <w:p w14:paraId="23F40281" w14:textId="77777777" w:rsidR="00191C5F" w:rsidRDefault="00EF68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A1DF6D8"/>
    <w:multiLevelType w:val="singleLevel"/>
    <w:tmpl w:val="BA1DF6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BB4903A"/>
    <w:multiLevelType w:val="singleLevel"/>
    <w:tmpl w:val="BBB4903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9E7EC98"/>
    <w:multiLevelType w:val="singleLevel"/>
    <w:tmpl w:val="C9E7EC9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712CE31"/>
    <w:multiLevelType w:val="singleLevel"/>
    <w:tmpl w:val="D712CE31"/>
    <w:lvl w:ilvl="0">
      <w:start w:val="8"/>
      <w:numFmt w:val="decimal"/>
      <w:suff w:val="space"/>
      <w:lvlText w:val="%1."/>
      <w:lvlJc w:val="left"/>
    </w:lvl>
  </w:abstractNum>
  <w:abstractNum w:abstractNumId="4" w15:restartNumberingAfterBreak="0">
    <w:nsid w:val="E48CB4F6"/>
    <w:multiLevelType w:val="singleLevel"/>
    <w:tmpl w:val="E48CB4F6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5" w15:restartNumberingAfterBreak="0">
    <w:nsid w:val="EE449AD3"/>
    <w:multiLevelType w:val="singleLevel"/>
    <w:tmpl w:val="EE449AD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554EAF7"/>
    <w:multiLevelType w:val="singleLevel"/>
    <w:tmpl w:val="0554EAF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1A7F1F94"/>
    <w:multiLevelType w:val="multilevel"/>
    <w:tmpl w:val="1A7F1F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4AD71"/>
    <w:multiLevelType w:val="singleLevel"/>
    <w:tmpl w:val="1F74AD71"/>
    <w:lvl w:ilvl="0">
      <w:start w:val="3"/>
      <w:numFmt w:val="decimal"/>
      <w:suff w:val="space"/>
      <w:lvlText w:val="%1."/>
      <w:lvlJc w:val="left"/>
      <w:pPr>
        <w:ind w:left="0"/>
      </w:pPr>
      <w:rPr>
        <w:rFonts w:hint="default"/>
        <w:b/>
        <w:bCs/>
      </w:rPr>
    </w:lvl>
  </w:abstractNum>
  <w:abstractNum w:abstractNumId="15" w15:restartNumberingAfterBreak="0">
    <w:nsid w:val="43F754C5"/>
    <w:multiLevelType w:val="singleLevel"/>
    <w:tmpl w:val="43F754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6C0F6787"/>
    <w:multiLevelType w:val="singleLevel"/>
    <w:tmpl w:val="6C0F678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7DF9F031"/>
    <w:multiLevelType w:val="singleLevel"/>
    <w:tmpl w:val="7DF9F03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788207035">
    <w:abstractNumId w:val="11"/>
  </w:num>
  <w:num w:numId="2" w16cid:durableId="60562411">
    <w:abstractNumId w:val="9"/>
  </w:num>
  <w:num w:numId="3" w16cid:durableId="1928296653">
    <w:abstractNumId w:val="8"/>
  </w:num>
  <w:num w:numId="4" w16cid:durableId="1229151499">
    <w:abstractNumId w:val="10"/>
  </w:num>
  <w:num w:numId="5" w16cid:durableId="113253687">
    <w:abstractNumId w:val="7"/>
  </w:num>
  <w:num w:numId="6" w16cid:durableId="1370302519">
    <w:abstractNumId w:val="6"/>
  </w:num>
  <w:num w:numId="7" w16cid:durableId="1857191717">
    <w:abstractNumId w:val="5"/>
  </w:num>
  <w:num w:numId="8" w16cid:durableId="7219121">
    <w:abstractNumId w:val="0"/>
  </w:num>
  <w:num w:numId="9" w16cid:durableId="807749654">
    <w:abstractNumId w:val="14"/>
  </w:num>
  <w:num w:numId="10" w16cid:durableId="1083067034">
    <w:abstractNumId w:val="12"/>
  </w:num>
  <w:num w:numId="11" w16cid:durableId="962927235">
    <w:abstractNumId w:val="4"/>
  </w:num>
  <w:num w:numId="12" w16cid:durableId="1047029649">
    <w:abstractNumId w:val="2"/>
  </w:num>
  <w:num w:numId="13" w16cid:durableId="824785517">
    <w:abstractNumId w:val="1"/>
  </w:num>
  <w:num w:numId="14" w16cid:durableId="869343286">
    <w:abstractNumId w:val="15"/>
  </w:num>
  <w:num w:numId="15" w16cid:durableId="1194805117">
    <w:abstractNumId w:val="13"/>
  </w:num>
  <w:num w:numId="16" w16cid:durableId="2142115240">
    <w:abstractNumId w:val="17"/>
  </w:num>
  <w:num w:numId="17" w16cid:durableId="554778280">
    <w:abstractNumId w:val="16"/>
  </w:num>
  <w:num w:numId="18" w16cid:durableId="1528450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hideSpellingErrors/>
  <w:hideGrammatical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CD9"/>
    <w:rsid w:val="0006063C"/>
    <w:rsid w:val="001358E3"/>
    <w:rsid w:val="001371B2"/>
    <w:rsid w:val="0015074B"/>
    <w:rsid w:val="001552DC"/>
    <w:rsid w:val="001727D4"/>
    <w:rsid w:val="00191C5F"/>
    <w:rsid w:val="001A79C6"/>
    <w:rsid w:val="001E0902"/>
    <w:rsid w:val="0024346B"/>
    <w:rsid w:val="0029639D"/>
    <w:rsid w:val="002C276F"/>
    <w:rsid w:val="002C5439"/>
    <w:rsid w:val="00326F90"/>
    <w:rsid w:val="00383FB2"/>
    <w:rsid w:val="00384FB7"/>
    <w:rsid w:val="004A0465"/>
    <w:rsid w:val="005002EB"/>
    <w:rsid w:val="005A0C33"/>
    <w:rsid w:val="00683782"/>
    <w:rsid w:val="006B2872"/>
    <w:rsid w:val="006B31D6"/>
    <w:rsid w:val="006C6480"/>
    <w:rsid w:val="00707D4A"/>
    <w:rsid w:val="00731A16"/>
    <w:rsid w:val="007508E2"/>
    <w:rsid w:val="0077444C"/>
    <w:rsid w:val="00814461"/>
    <w:rsid w:val="00817690"/>
    <w:rsid w:val="008A42D6"/>
    <w:rsid w:val="009F55B7"/>
    <w:rsid w:val="00A77E9E"/>
    <w:rsid w:val="00A94D23"/>
    <w:rsid w:val="00AA1D8D"/>
    <w:rsid w:val="00AD0D28"/>
    <w:rsid w:val="00B47730"/>
    <w:rsid w:val="00B6640B"/>
    <w:rsid w:val="00BD75F7"/>
    <w:rsid w:val="00C90A51"/>
    <w:rsid w:val="00CA69FB"/>
    <w:rsid w:val="00CB0664"/>
    <w:rsid w:val="00CE1631"/>
    <w:rsid w:val="00CF350F"/>
    <w:rsid w:val="00CF4F14"/>
    <w:rsid w:val="00D03955"/>
    <w:rsid w:val="00D100D1"/>
    <w:rsid w:val="00D20F07"/>
    <w:rsid w:val="00D74800"/>
    <w:rsid w:val="00DB2091"/>
    <w:rsid w:val="00E01901"/>
    <w:rsid w:val="00E871DF"/>
    <w:rsid w:val="00EF68F5"/>
    <w:rsid w:val="00F26B07"/>
    <w:rsid w:val="00F90D50"/>
    <w:rsid w:val="00FC693F"/>
    <w:rsid w:val="0A394122"/>
    <w:rsid w:val="264935A2"/>
    <w:rsid w:val="28483053"/>
    <w:rsid w:val="3EA27DF2"/>
    <w:rsid w:val="50A47472"/>
    <w:rsid w:val="59975165"/>
    <w:rsid w:val="5EEB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562528"/>
  <w14:defaultImageDpi w14:val="300"/>
  <w15:docId w15:val="{AA933C1A-6AC3-4DE2-9BC5-71DA788D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 w:qFormat="1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paragraph" w:styleId="NormalWeb">
    <w:name w:val="Normal (Web)"/>
    <w:uiPriority w:val="99"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SimSun" w:hAnsi="SimSun"/>
      <w:sz w:val="24"/>
      <w:szCs w:val="24"/>
      <w:lang w:val="en-US" w:eastAsia="zh-CN"/>
    </w:rPr>
  </w:style>
  <w:style w:type="character" w:customStyle="1" w:styleId="hljs-keyword">
    <w:name w:val="hljs-keyword"/>
    <w:basedOn w:val="DefaultParagraphFont"/>
    <w:qFormat/>
  </w:style>
  <w:style w:type="character" w:customStyle="1" w:styleId="hljs-title">
    <w:name w:val="hljs-title"/>
    <w:basedOn w:val="DefaultParagraphFont"/>
    <w:qFormat/>
  </w:style>
  <w:style w:type="character" w:customStyle="1" w:styleId="hljs-comment">
    <w:name w:val="hljs-comment"/>
    <w:basedOn w:val="DefaultParagraphFont"/>
    <w:qFormat/>
  </w:style>
  <w:style w:type="character" w:customStyle="1" w:styleId="hljs-params">
    <w:name w:val="hljs-params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3314</Words>
  <Characters>18892</Characters>
  <Application>Microsoft Office Word</Application>
  <DocSecurity>4</DocSecurity>
  <Lines>157</Lines>
  <Paragraphs>44</Paragraphs>
  <ScaleCrop>false</ScaleCrop>
  <Company/>
  <LinksUpToDate>false</LinksUpToDate>
  <CharactersWithSpaces>22162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Ashwini Atole</cp:lastModifiedBy>
  <cp:revision>2</cp:revision>
  <dcterms:created xsi:type="dcterms:W3CDTF">2025-07-01T12:02:00Z</dcterms:created>
  <dcterms:modified xsi:type="dcterms:W3CDTF">2025-07-01T12:02:00Z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65A4E78CE67F4273A02E22FC98C2D1C5_13</vt:lpwstr>
  </property>
</Properties>
</file>